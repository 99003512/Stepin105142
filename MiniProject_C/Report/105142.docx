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DB1A9" w14:textId="0AC56389" w:rsidR="00AF2BED" w:rsidRDefault="00AF2BED" w:rsidP="00AF2BED">
      <w:pPr>
        <w:pStyle w:val="ListParagraph"/>
      </w:pPr>
    </w:p>
    <w:p w14:paraId="51883FA6" w14:textId="72FE996C" w:rsidR="00AF2BED" w:rsidRDefault="00AF2BED" w:rsidP="00AF2BED">
      <w:pPr>
        <w:pStyle w:val="ListParagraph"/>
      </w:pPr>
    </w:p>
    <w:p w14:paraId="2C50C08B" w14:textId="30F75529" w:rsidR="00AF2BED" w:rsidRDefault="00AF2BED" w:rsidP="00AF2BED">
      <w:pPr>
        <w:pStyle w:val="ListParagraph"/>
      </w:pPr>
    </w:p>
    <w:p w14:paraId="1B8AD65F" w14:textId="384EB123" w:rsidR="00AF2BED" w:rsidRDefault="00AF2BED" w:rsidP="00AF2BED">
      <w:pPr>
        <w:pStyle w:val="ListParagraph"/>
      </w:pPr>
    </w:p>
    <w:p w14:paraId="3DEE4F27" w14:textId="7A5F50EC" w:rsidR="00AF2BED" w:rsidRDefault="00AF2BED" w:rsidP="00AF2BED">
      <w:pPr>
        <w:pStyle w:val="ListParagraph"/>
      </w:pPr>
    </w:p>
    <w:p w14:paraId="35B0720F" w14:textId="4D147AE5" w:rsidR="00AF2BED" w:rsidRDefault="00AF2BED" w:rsidP="00AF2BED">
      <w:pPr>
        <w:pStyle w:val="ListParagraph"/>
      </w:pPr>
    </w:p>
    <w:p w14:paraId="25BB8E0B" w14:textId="2744F039" w:rsidR="00AF2BED" w:rsidRDefault="00AF2BED" w:rsidP="00AF2BED">
      <w:pPr>
        <w:pStyle w:val="ListParagraph"/>
      </w:pPr>
    </w:p>
    <w:p w14:paraId="1AC08557" w14:textId="66C80AC8" w:rsidR="00AF2BED" w:rsidRDefault="00AF2BED" w:rsidP="00AF2BED">
      <w:pPr>
        <w:pStyle w:val="ListParagraph"/>
      </w:pPr>
    </w:p>
    <w:p w14:paraId="235292FE" w14:textId="31DDE92D" w:rsidR="00AF2BED" w:rsidRDefault="00AF2BED" w:rsidP="00AF2BED">
      <w:pPr>
        <w:pStyle w:val="ListParagraph"/>
      </w:pPr>
    </w:p>
    <w:p w14:paraId="29472117" w14:textId="28CD3C9C" w:rsidR="00AF2BED" w:rsidRDefault="00AF2BED" w:rsidP="00AF2BED">
      <w:pPr>
        <w:pStyle w:val="ListParagraph"/>
      </w:pPr>
    </w:p>
    <w:p w14:paraId="649AEA90" w14:textId="26257181" w:rsidR="00AF2BED" w:rsidRDefault="00AF2BED" w:rsidP="00AF2BED">
      <w:pPr>
        <w:pStyle w:val="ListParagraph"/>
      </w:pPr>
    </w:p>
    <w:p w14:paraId="05801784" w14:textId="1E12D887" w:rsidR="00AF2BED" w:rsidRDefault="00AF2BED" w:rsidP="00AF2BED">
      <w:pPr>
        <w:pStyle w:val="ListParagraph"/>
      </w:pPr>
    </w:p>
    <w:p w14:paraId="54098803" w14:textId="77777777" w:rsidR="00AF2BED" w:rsidRDefault="00AF2BED" w:rsidP="00AF2BED">
      <w:pPr>
        <w:pStyle w:val="ListParagraph"/>
      </w:pPr>
    </w:p>
    <w:p w14:paraId="523BF69C" w14:textId="034840E1" w:rsidR="00314A5A" w:rsidRPr="00314A5A" w:rsidRDefault="00314A5A" w:rsidP="00314A5A">
      <w:pPr>
        <w:pStyle w:val="Subtitle"/>
        <w:spacing w:line="276" w:lineRule="auto"/>
        <w:rPr>
          <w:sz w:val="40"/>
        </w:rPr>
      </w:pPr>
      <w:r w:rsidRPr="00314A5A">
        <w:rPr>
          <w:sz w:val="40"/>
        </w:rPr>
        <w:t>A Project on</w:t>
      </w:r>
    </w:p>
    <w:p w14:paraId="6170A9AB" w14:textId="77777777" w:rsidR="00314A5A" w:rsidRPr="00314A5A" w:rsidRDefault="00314A5A" w:rsidP="00314A5A">
      <w:pPr>
        <w:pStyle w:val="Title"/>
        <w:rPr>
          <w:sz w:val="48"/>
        </w:rPr>
      </w:pPr>
      <w:r w:rsidRPr="00314A5A">
        <w:rPr>
          <w:sz w:val="48"/>
        </w:rPr>
        <w:t>Tic-tac-toe Game</w:t>
      </w:r>
    </w:p>
    <w:p w14:paraId="3A29EDA6" w14:textId="7B7EAC88" w:rsidR="00314A5A" w:rsidRDefault="00314A5A" w:rsidP="00314A5A">
      <w:pPr>
        <w:pStyle w:val="Subtitle"/>
        <w:rPr>
          <w:sz w:val="40"/>
        </w:rPr>
      </w:pPr>
      <w:r w:rsidRPr="00314A5A">
        <w:rPr>
          <w:sz w:val="40"/>
        </w:rPr>
        <w:t>In C Language</w:t>
      </w:r>
    </w:p>
    <w:p w14:paraId="45ADC6E8" w14:textId="36B48288" w:rsidR="00AF2BED" w:rsidRDefault="00AF2BED" w:rsidP="00AF2BED"/>
    <w:p w14:paraId="4600637D" w14:textId="17F58236" w:rsidR="00AF2BED" w:rsidRDefault="00AF2BED" w:rsidP="00AF2BED"/>
    <w:p w14:paraId="40911640" w14:textId="190F7DC7" w:rsidR="00AF2BED" w:rsidRDefault="00AF2BED" w:rsidP="00AF2BED"/>
    <w:p w14:paraId="0258FDAF" w14:textId="2B08D381" w:rsidR="00AF2BED" w:rsidRDefault="00AF2BED" w:rsidP="00AF2BED"/>
    <w:p w14:paraId="0CA6C6CC" w14:textId="75253CCC" w:rsidR="00AF2BED" w:rsidRDefault="00AF2BED" w:rsidP="00AF2BED"/>
    <w:p w14:paraId="309A6342" w14:textId="2DDEAC46" w:rsidR="00AF2BED" w:rsidRDefault="00AF2BED" w:rsidP="00AF2BED"/>
    <w:p w14:paraId="5283D657" w14:textId="26C2AA70" w:rsidR="00AF2BED" w:rsidRDefault="00AF2BED" w:rsidP="00AF2BED"/>
    <w:p w14:paraId="0D0EE0C2" w14:textId="732865D7" w:rsidR="00AF2BED" w:rsidRPr="00AF2BED" w:rsidRDefault="00AF2BED" w:rsidP="00AF2BED">
      <w:pPr>
        <w:pStyle w:val="Heading2"/>
        <w:jc w:val="right"/>
        <w:rPr>
          <w:sz w:val="28"/>
        </w:rPr>
      </w:pPr>
      <w:r>
        <w:tab/>
      </w:r>
      <w:r>
        <w:tab/>
      </w:r>
      <w:r>
        <w:tab/>
      </w:r>
      <w:r>
        <w:tab/>
      </w:r>
      <w:r>
        <w:tab/>
      </w:r>
      <w:r>
        <w:tab/>
      </w:r>
      <w:r>
        <w:tab/>
      </w:r>
      <w:r>
        <w:tab/>
      </w:r>
      <w:r>
        <w:tab/>
      </w:r>
      <w:r>
        <w:tab/>
      </w:r>
      <w:bookmarkStart w:id="0" w:name="_Toc51888483"/>
      <w:bookmarkStart w:id="1" w:name="_Toc51931673"/>
      <w:r w:rsidRPr="00AF2BED">
        <w:rPr>
          <w:sz w:val="28"/>
        </w:rPr>
        <w:t>Submitted by,</w:t>
      </w:r>
      <w:bookmarkEnd w:id="0"/>
      <w:bookmarkEnd w:id="1"/>
    </w:p>
    <w:p w14:paraId="6FD7E376" w14:textId="31C086FE" w:rsidR="00AF2BED" w:rsidRPr="00AF2BED" w:rsidRDefault="00AF2BED" w:rsidP="00AF2BED">
      <w:pPr>
        <w:pStyle w:val="Heading5"/>
        <w:jc w:val="right"/>
        <w:rPr>
          <w:sz w:val="22"/>
        </w:rPr>
      </w:pPr>
      <w:r w:rsidRPr="00AF2BED">
        <w:rPr>
          <w:sz w:val="20"/>
        </w:rPr>
        <w:tab/>
      </w:r>
      <w:r w:rsidRPr="00AF2BED">
        <w:rPr>
          <w:sz w:val="20"/>
        </w:rPr>
        <w:tab/>
      </w:r>
      <w:r w:rsidRPr="00AF2BED">
        <w:rPr>
          <w:sz w:val="20"/>
        </w:rPr>
        <w:tab/>
      </w:r>
      <w:r w:rsidRPr="00AF2BED">
        <w:rPr>
          <w:sz w:val="20"/>
        </w:rPr>
        <w:tab/>
      </w:r>
      <w:r w:rsidRPr="00AF2BED">
        <w:rPr>
          <w:sz w:val="20"/>
        </w:rPr>
        <w:tab/>
      </w:r>
      <w:r w:rsidRPr="00AF2BED">
        <w:rPr>
          <w:sz w:val="20"/>
        </w:rPr>
        <w:tab/>
      </w:r>
      <w:r w:rsidRPr="00AF2BED">
        <w:rPr>
          <w:sz w:val="20"/>
        </w:rPr>
        <w:tab/>
      </w:r>
      <w:r w:rsidRPr="00AF2BED">
        <w:rPr>
          <w:sz w:val="22"/>
        </w:rPr>
        <w:t>Candidate Name: Karthik Manoj</w:t>
      </w:r>
    </w:p>
    <w:p w14:paraId="47A92B74" w14:textId="453791F1" w:rsidR="00AF2BED" w:rsidRPr="00AF2BED" w:rsidRDefault="00AF2BED" w:rsidP="00AF2BED">
      <w:pPr>
        <w:pStyle w:val="Heading5"/>
        <w:jc w:val="right"/>
        <w:rPr>
          <w:sz w:val="22"/>
        </w:rPr>
      </w:pPr>
      <w:r w:rsidRPr="00AF2BED">
        <w:rPr>
          <w:sz w:val="22"/>
        </w:rPr>
        <w:t>SF ID: 105142</w:t>
      </w:r>
    </w:p>
    <w:p w14:paraId="3F4587DD" w14:textId="77777777" w:rsidR="00AF2BED" w:rsidRPr="00AF2BED" w:rsidRDefault="00AF2BED" w:rsidP="00314A5A">
      <w:pPr>
        <w:rPr>
          <w:sz w:val="20"/>
        </w:rPr>
      </w:pPr>
    </w:p>
    <w:p w14:paraId="0A71C1CF" w14:textId="77777777" w:rsidR="00AF2BED" w:rsidRDefault="00AF2BED" w:rsidP="00314A5A"/>
    <w:p w14:paraId="71904640" w14:textId="697A0DD6" w:rsidR="00AF2BED" w:rsidRDefault="00AF2BED" w:rsidP="00314A5A">
      <w:pPr>
        <w:sectPr w:rsidR="00AF2BED" w:rsidSect="00D92387">
          <w:footerReference w:type="default" r:id="rId8"/>
          <w:pgSz w:w="12240" w:h="15840" w:code="1"/>
          <w:pgMar w:top="1440" w:right="1440" w:bottom="1440" w:left="1440" w:header="720" w:footer="862" w:gutter="0"/>
          <w:cols w:space="720"/>
          <w:vAlign w:val="center"/>
          <w:docGrid w:linePitch="360"/>
        </w:sectPr>
      </w:pPr>
    </w:p>
    <w:bookmarkStart w:id="2" w:name="_Hlk51888445" w:displacedByCustomXml="next"/>
    <w:bookmarkStart w:id="3" w:name="_Hlk51888391" w:displacedByCustomXml="next"/>
    <w:sdt>
      <w:sdtPr>
        <w:rPr>
          <w:rFonts w:asciiTheme="minorHAnsi" w:eastAsiaTheme="minorHAnsi" w:hAnsiTheme="minorHAnsi" w:cstheme="minorBidi"/>
          <w:color w:val="404040" w:themeColor="text1" w:themeTint="BF"/>
          <w:sz w:val="18"/>
          <w:szCs w:val="18"/>
          <w:lang w:eastAsia="ja-JP"/>
        </w:rPr>
        <w:id w:val="130757248"/>
        <w:docPartObj>
          <w:docPartGallery w:val="Table of Contents"/>
          <w:docPartUnique/>
        </w:docPartObj>
      </w:sdtPr>
      <w:sdtEndPr>
        <w:rPr>
          <w:b/>
          <w:bCs/>
          <w:noProof/>
        </w:rPr>
      </w:sdtEndPr>
      <w:sdtContent>
        <w:p w14:paraId="11DA5C9B" w14:textId="1A5682D3" w:rsidR="00AF2BED" w:rsidRDefault="00AF2BED">
          <w:pPr>
            <w:pStyle w:val="TOCHeading"/>
          </w:pPr>
          <w:r>
            <w:t>Contents</w:t>
          </w:r>
        </w:p>
        <w:bookmarkEnd w:id="2"/>
        <w:p w14:paraId="78E11EF5" w14:textId="39267A57" w:rsidR="00DA47B8" w:rsidRDefault="00AF2BED">
          <w:pPr>
            <w:pStyle w:val="TOC2"/>
            <w:tabs>
              <w:tab w:val="right" w:leader="dot" w:pos="9350"/>
            </w:tabs>
            <w:rPr>
              <w:rFonts w:eastAsiaTheme="minorEastAsia"/>
              <w:noProof/>
              <w:color w:val="auto"/>
              <w:sz w:val="22"/>
              <w:szCs w:val="22"/>
              <w:lang w:val="en-IN" w:eastAsia="en-IN"/>
            </w:rPr>
          </w:pPr>
          <w:r>
            <w:rPr>
              <w:b/>
              <w:bCs/>
              <w:noProof/>
            </w:rPr>
            <w:fldChar w:fldCharType="begin"/>
          </w:r>
          <w:r>
            <w:rPr>
              <w:b/>
              <w:bCs/>
              <w:noProof/>
            </w:rPr>
            <w:instrText xml:space="preserve"> TOC \o "1-3" \h \z \u </w:instrText>
          </w:r>
          <w:r>
            <w:rPr>
              <w:b/>
              <w:bCs/>
              <w:noProof/>
            </w:rPr>
            <w:fldChar w:fldCharType="separate"/>
          </w:r>
          <w:hyperlink w:anchor="_Toc51931673" w:history="1">
            <w:r w:rsidR="00DA47B8" w:rsidRPr="00747408">
              <w:rPr>
                <w:rStyle w:val="Hyperlink"/>
                <w:noProof/>
              </w:rPr>
              <w:t>Submitted by,</w:t>
            </w:r>
            <w:r w:rsidR="00DA47B8">
              <w:rPr>
                <w:noProof/>
                <w:webHidden/>
              </w:rPr>
              <w:tab/>
            </w:r>
            <w:r w:rsidR="00DA47B8">
              <w:rPr>
                <w:noProof/>
                <w:webHidden/>
              </w:rPr>
              <w:fldChar w:fldCharType="begin"/>
            </w:r>
            <w:r w:rsidR="00DA47B8">
              <w:rPr>
                <w:noProof/>
                <w:webHidden/>
              </w:rPr>
              <w:instrText xml:space="preserve"> PAGEREF _Toc51931673 \h </w:instrText>
            </w:r>
            <w:r w:rsidR="00DA47B8">
              <w:rPr>
                <w:noProof/>
                <w:webHidden/>
              </w:rPr>
            </w:r>
            <w:r w:rsidR="00DA47B8">
              <w:rPr>
                <w:noProof/>
                <w:webHidden/>
              </w:rPr>
              <w:fldChar w:fldCharType="separate"/>
            </w:r>
            <w:r w:rsidR="00DA47B8">
              <w:rPr>
                <w:noProof/>
                <w:webHidden/>
              </w:rPr>
              <w:t>1</w:t>
            </w:r>
            <w:r w:rsidR="00DA47B8">
              <w:rPr>
                <w:noProof/>
                <w:webHidden/>
              </w:rPr>
              <w:fldChar w:fldCharType="end"/>
            </w:r>
          </w:hyperlink>
        </w:p>
        <w:p w14:paraId="6F6DA765" w14:textId="6C1AEF2C" w:rsidR="00DA47B8" w:rsidRDefault="00090818">
          <w:pPr>
            <w:pStyle w:val="TOC3"/>
            <w:tabs>
              <w:tab w:val="left" w:pos="880"/>
              <w:tab w:val="right" w:leader="dot" w:pos="9350"/>
            </w:tabs>
            <w:rPr>
              <w:rFonts w:eastAsiaTheme="minorEastAsia"/>
              <w:noProof/>
              <w:color w:val="auto"/>
              <w:sz w:val="22"/>
              <w:szCs w:val="22"/>
              <w:lang w:val="en-IN" w:eastAsia="en-IN"/>
            </w:rPr>
          </w:pPr>
          <w:hyperlink w:anchor="_Toc51931674" w:history="1">
            <w:r w:rsidR="00DA47B8" w:rsidRPr="00747408">
              <w:rPr>
                <w:rStyle w:val="Hyperlink"/>
                <w:noProof/>
              </w:rPr>
              <w:t>1.</w:t>
            </w:r>
            <w:r w:rsidR="00DA47B8">
              <w:rPr>
                <w:rFonts w:eastAsiaTheme="minorEastAsia"/>
                <w:noProof/>
                <w:color w:val="auto"/>
                <w:sz w:val="22"/>
                <w:szCs w:val="22"/>
                <w:lang w:val="en-IN" w:eastAsia="en-IN"/>
              </w:rPr>
              <w:tab/>
            </w:r>
            <w:r w:rsidR="00DA47B8" w:rsidRPr="00747408">
              <w:rPr>
                <w:rStyle w:val="Hyperlink"/>
                <w:noProof/>
              </w:rPr>
              <w:t>Overview</w:t>
            </w:r>
            <w:r w:rsidR="00DA47B8">
              <w:rPr>
                <w:noProof/>
                <w:webHidden/>
              </w:rPr>
              <w:tab/>
            </w:r>
            <w:r w:rsidR="00DA47B8">
              <w:rPr>
                <w:noProof/>
                <w:webHidden/>
              </w:rPr>
              <w:fldChar w:fldCharType="begin"/>
            </w:r>
            <w:r w:rsidR="00DA47B8">
              <w:rPr>
                <w:noProof/>
                <w:webHidden/>
              </w:rPr>
              <w:instrText xml:space="preserve"> PAGEREF _Toc51931674 \h </w:instrText>
            </w:r>
            <w:r w:rsidR="00DA47B8">
              <w:rPr>
                <w:noProof/>
                <w:webHidden/>
              </w:rPr>
            </w:r>
            <w:r w:rsidR="00DA47B8">
              <w:rPr>
                <w:noProof/>
                <w:webHidden/>
              </w:rPr>
              <w:fldChar w:fldCharType="separate"/>
            </w:r>
            <w:r w:rsidR="00DA47B8">
              <w:rPr>
                <w:noProof/>
                <w:webHidden/>
              </w:rPr>
              <w:t>3</w:t>
            </w:r>
            <w:r w:rsidR="00DA47B8">
              <w:rPr>
                <w:noProof/>
                <w:webHidden/>
              </w:rPr>
              <w:fldChar w:fldCharType="end"/>
            </w:r>
          </w:hyperlink>
        </w:p>
        <w:p w14:paraId="5CBBC8CC" w14:textId="5264808D" w:rsidR="00DA47B8" w:rsidRDefault="00090818">
          <w:pPr>
            <w:pStyle w:val="TOC2"/>
            <w:tabs>
              <w:tab w:val="left" w:pos="880"/>
              <w:tab w:val="right" w:leader="dot" w:pos="9350"/>
            </w:tabs>
            <w:rPr>
              <w:rFonts w:eastAsiaTheme="minorEastAsia"/>
              <w:noProof/>
              <w:color w:val="auto"/>
              <w:sz w:val="22"/>
              <w:szCs w:val="22"/>
              <w:lang w:val="en-IN" w:eastAsia="en-IN"/>
            </w:rPr>
          </w:pPr>
          <w:hyperlink w:anchor="_Toc51931675" w:history="1">
            <w:r w:rsidR="00DA47B8" w:rsidRPr="00747408">
              <w:rPr>
                <w:rStyle w:val="Hyperlink"/>
                <w:noProof/>
              </w:rPr>
              <w:t>1.1.</w:t>
            </w:r>
            <w:r w:rsidR="00DA47B8">
              <w:rPr>
                <w:rFonts w:eastAsiaTheme="minorEastAsia"/>
                <w:noProof/>
                <w:color w:val="auto"/>
                <w:sz w:val="22"/>
                <w:szCs w:val="22"/>
                <w:lang w:val="en-IN" w:eastAsia="en-IN"/>
              </w:rPr>
              <w:tab/>
            </w:r>
            <w:r w:rsidR="00DA47B8" w:rsidRPr="00747408">
              <w:rPr>
                <w:rStyle w:val="Hyperlink"/>
                <w:noProof/>
              </w:rPr>
              <w:t>Problem statement</w:t>
            </w:r>
            <w:r w:rsidR="00DA47B8">
              <w:rPr>
                <w:noProof/>
                <w:webHidden/>
              </w:rPr>
              <w:tab/>
            </w:r>
            <w:r w:rsidR="00DA47B8">
              <w:rPr>
                <w:noProof/>
                <w:webHidden/>
              </w:rPr>
              <w:fldChar w:fldCharType="begin"/>
            </w:r>
            <w:r w:rsidR="00DA47B8">
              <w:rPr>
                <w:noProof/>
                <w:webHidden/>
              </w:rPr>
              <w:instrText xml:space="preserve"> PAGEREF _Toc51931675 \h </w:instrText>
            </w:r>
            <w:r w:rsidR="00DA47B8">
              <w:rPr>
                <w:noProof/>
                <w:webHidden/>
              </w:rPr>
            </w:r>
            <w:r w:rsidR="00DA47B8">
              <w:rPr>
                <w:noProof/>
                <w:webHidden/>
              </w:rPr>
              <w:fldChar w:fldCharType="separate"/>
            </w:r>
            <w:r w:rsidR="00DA47B8">
              <w:rPr>
                <w:noProof/>
                <w:webHidden/>
              </w:rPr>
              <w:t>3</w:t>
            </w:r>
            <w:r w:rsidR="00DA47B8">
              <w:rPr>
                <w:noProof/>
                <w:webHidden/>
              </w:rPr>
              <w:fldChar w:fldCharType="end"/>
            </w:r>
          </w:hyperlink>
        </w:p>
        <w:p w14:paraId="2B1324BC" w14:textId="03F2B908" w:rsidR="00DA47B8" w:rsidRDefault="00090818">
          <w:pPr>
            <w:pStyle w:val="TOC2"/>
            <w:tabs>
              <w:tab w:val="left" w:pos="880"/>
              <w:tab w:val="right" w:leader="dot" w:pos="9350"/>
            </w:tabs>
            <w:rPr>
              <w:rFonts w:eastAsiaTheme="minorEastAsia"/>
              <w:noProof/>
              <w:color w:val="auto"/>
              <w:sz w:val="22"/>
              <w:szCs w:val="22"/>
              <w:lang w:val="en-IN" w:eastAsia="en-IN"/>
            </w:rPr>
          </w:pPr>
          <w:hyperlink w:anchor="_Toc51931676" w:history="1">
            <w:r w:rsidR="00DA47B8" w:rsidRPr="00747408">
              <w:rPr>
                <w:rStyle w:val="Hyperlink"/>
                <w:noProof/>
              </w:rPr>
              <w:t>1.2.</w:t>
            </w:r>
            <w:r w:rsidR="00DA47B8">
              <w:rPr>
                <w:rFonts w:eastAsiaTheme="minorEastAsia"/>
                <w:noProof/>
                <w:color w:val="auto"/>
                <w:sz w:val="22"/>
                <w:szCs w:val="22"/>
                <w:lang w:val="en-IN" w:eastAsia="en-IN"/>
              </w:rPr>
              <w:tab/>
            </w:r>
            <w:r w:rsidR="00DA47B8" w:rsidRPr="00747408">
              <w:rPr>
                <w:rStyle w:val="Hyperlink"/>
                <w:noProof/>
              </w:rPr>
              <w:t>Description</w:t>
            </w:r>
            <w:r w:rsidR="00DA47B8">
              <w:rPr>
                <w:noProof/>
                <w:webHidden/>
              </w:rPr>
              <w:tab/>
            </w:r>
            <w:r w:rsidR="00DA47B8">
              <w:rPr>
                <w:noProof/>
                <w:webHidden/>
              </w:rPr>
              <w:fldChar w:fldCharType="begin"/>
            </w:r>
            <w:r w:rsidR="00DA47B8">
              <w:rPr>
                <w:noProof/>
                <w:webHidden/>
              </w:rPr>
              <w:instrText xml:space="preserve"> PAGEREF _Toc51931676 \h </w:instrText>
            </w:r>
            <w:r w:rsidR="00DA47B8">
              <w:rPr>
                <w:noProof/>
                <w:webHidden/>
              </w:rPr>
            </w:r>
            <w:r w:rsidR="00DA47B8">
              <w:rPr>
                <w:noProof/>
                <w:webHidden/>
              </w:rPr>
              <w:fldChar w:fldCharType="separate"/>
            </w:r>
            <w:r w:rsidR="00DA47B8">
              <w:rPr>
                <w:noProof/>
                <w:webHidden/>
              </w:rPr>
              <w:t>3</w:t>
            </w:r>
            <w:r w:rsidR="00DA47B8">
              <w:rPr>
                <w:noProof/>
                <w:webHidden/>
              </w:rPr>
              <w:fldChar w:fldCharType="end"/>
            </w:r>
          </w:hyperlink>
        </w:p>
        <w:p w14:paraId="187505FC" w14:textId="16E003C3" w:rsidR="00DA47B8" w:rsidRDefault="00090818">
          <w:pPr>
            <w:pStyle w:val="TOC3"/>
            <w:tabs>
              <w:tab w:val="left" w:pos="880"/>
              <w:tab w:val="right" w:leader="dot" w:pos="9350"/>
            </w:tabs>
            <w:rPr>
              <w:rFonts w:eastAsiaTheme="minorEastAsia"/>
              <w:noProof/>
              <w:color w:val="auto"/>
              <w:sz w:val="22"/>
              <w:szCs w:val="22"/>
              <w:lang w:val="en-IN" w:eastAsia="en-IN"/>
            </w:rPr>
          </w:pPr>
          <w:hyperlink w:anchor="_Toc51931677" w:history="1">
            <w:r w:rsidR="00DA47B8" w:rsidRPr="00747408">
              <w:rPr>
                <w:rStyle w:val="Hyperlink"/>
                <w:noProof/>
              </w:rPr>
              <w:t>2.</w:t>
            </w:r>
            <w:r w:rsidR="00DA47B8">
              <w:rPr>
                <w:rFonts w:eastAsiaTheme="minorEastAsia"/>
                <w:noProof/>
                <w:color w:val="auto"/>
                <w:sz w:val="22"/>
                <w:szCs w:val="22"/>
                <w:lang w:val="en-IN" w:eastAsia="en-IN"/>
              </w:rPr>
              <w:tab/>
            </w:r>
            <w:r w:rsidR="00DA47B8" w:rsidRPr="00747408">
              <w:rPr>
                <w:rStyle w:val="Hyperlink"/>
                <w:noProof/>
              </w:rPr>
              <w:t>Requirements</w:t>
            </w:r>
            <w:r w:rsidR="00DA47B8">
              <w:rPr>
                <w:noProof/>
                <w:webHidden/>
              </w:rPr>
              <w:tab/>
            </w:r>
            <w:r w:rsidR="00DA47B8">
              <w:rPr>
                <w:noProof/>
                <w:webHidden/>
              </w:rPr>
              <w:fldChar w:fldCharType="begin"/>
            </w:r>
            <w:r w:rsidR="00DA47B8">
              <w:rPr>
                <w:noProof/>
                <w:webHidden/>
              </w:rPr>
              <w:instrText xml:space="preserve"> PAGEREF _Toc51931677 \h </w:instrText>
            </w:r>
            <w:r w:rsidR="00DA47B8">
              <w:rPr>
                <w:noProof/>
                <w:webHidden/>
              </w:rPr>
            </w:r>
            <w:r w:rsidR="00DA47B8">
              <w:rPr>
                <w:noProof/>
                <w:webHidden/>
              </w:rPr>
              <w:fldChar w:fldCharType="separate"/>
            </w:r>
            <w:r w:rsidR="00DA47B8">
              <w:rPr>
                <w:noProof/>
                <w:webHidden/>
              </w:rPr>
              <w:t>3</w:t>
            </w:r>
            <w:r w:rsidR="00DA47B8">
              <w:rPr>
                <w:noProof/>
                <w:webHidden/>
              </w:rPr>
              <w:fldChar w:fldCharType="end"/>
            </w:r>
          </w:hyperlink>
        </w:p>
        <w:p w14:paraId="5C73452D" w14:textId="5E63736E" w:rsidR="00DA47B8" w:rsidRDefault="00090818">
          <w:pPr>
            <w:pStyle w:val="TOC2"/>
            <w:tabs>
              <w:tab w:val="left" w:pos="880"/>
              <w:tab w:val="right" w:leader="dot" w:pos="9350"/>
            </w:tabs>
            <w:rPr>
              <w:rFonts w:eastAsiaTheme="minorEastAsia"/>
              <w:noProof/>
              <w:color w:val="auto"/>
              <w:sz w:val="22"/>
              <w:szCs w:val="22"/>
              <w:lang w:val="en-IN" w:eastAsia="en-IN"/>
            </w:rPr>
          </w:pPr>
          <w:hyperlink w:anchor="_Toc51931678" w:history="1">
            <w:r w:rsidR="00DA47B8" w:rsidRPr="00747408">
              <w:rPr>
                <w:rStyle w:val="Hyperlink"/>
                <w:noProof/>
              </w:rPr>
              <w:t>2.1.</w:t>
            </w:r>
            <w:r w:rsidR="00DA47B8">
              <w:rPr>
                <w:rFonts w:eastAsiaTheme="minorEastAsia"/>
                <w:noProof/>
                <w:color w:val="auto"/>
                <w:sz w:val="22"/>
                <w:szCs w:val="22"/>
                <w:lang w:val="en-IN" w:eastAsia="en-IN"/>
              </w:rPr>
              <w:tab/>
            </w:r>
            <w:r w:rsidR="00DA47B8" w:rsidRPr="00747408">
              <w:rPr>
                <w:rStyle w:val="Hyperlink"/>
                <w:noProof/>
              </w:rPr>
              <w:t>Software Requirements</w:t>
            </w:r>
            <w:r w:rsidR="00DA47B8">
              <w:rPr>
                <w:noProof/>
                <w:webHidden/>
              </w:rPr>
              <w:tab/>
            </w:r>
            <w:r w:rsidR="00DA47B8">
              <w:rPr>
                <w:noProof/>
                <w:webHidden/>
              </w:rPr>
              <w:fldChar w:fldCharType="begin"/>
            </w:r>
            <w:r w:rsidR="00DA47B8">
              <w:rPr>
                <w:noProof/>
                <w:webHidden/>
              </w:rPr>
              <w:instrText xml:space="preserve"> PAGEREF _Toc51931678 \h </w:instrText>
            </w:r>
            <w:r w:rsidR="00DA47B8">
              <w:rPr>
                <w:noProof/>
                <w:webHidden/>
              </w:rPr>
            </w:r>
            <w:r w:rsidR="00DA47B8">
              <w:rPr>
                <w:noProof/>
                <w:webHidden/>
              </w:rPr>
              <w:fldChar w:fldCharType="separate"/>
            </w:r>
            <w:r w:rsidR="00DA47B8">
              <w:rPr>
                <w:noProof/>
                <w:webHidden/>
              </w:rPr>
              <w:t>3</w:t>
            </w:r>
            <w:r w:rsidR="00DA47B8">
              <w:rPr>
                <w:noProof/>
                <w:webHidden/>
              </w:rPr>
              <w:fldChar w:fldCharType="end"/>
            </w:r>
          </w:hyperlink>
        </w:p>
        <w:p w14:paraId="4D31A4C4" w14:textId="59CD48D3" w:rsidR="00DA47B8" w:rsidRDefault="00090818">
          <w:pPr>
            <w:pStyle w:val="TOC2"/>
            <w:tabs>
              <w:tab w:val="left" w:pos="880"/>
              <w:tab w:val="right" w:leader="dot" w:pos="9350"/>
            </w:tabs>
            <w:rPr>
              <w:rFonts w:eastAsiaTheme="minorEastAsia"/>
              <w:noProof/>
              <w:color w:val="auto"/>
              <w:sz w:val="22"/>
              <w:szCs w:val="22"/>
              <w:lang w:val="en-IN" w:eastAsia="en-IN"/>
            </w:rPr>
          </w:pPr>
          <w:hyperlink w:anchor="_Toc51931679" w:history="1">
            <w:r w:rsidR="00DA47B8" w:rsidRPr="00747408">
              <w:rPr>
                <w:rStyle w:val="Hyperlink"/>
                <w:noProof/>
              </w:rPr>
              <w:t>2.2.</w:t>
            </w:r>
            <w:r w:rsidR="00DA47B8">
              <w:rPr>
                <w:rFonts w:eastAsiaTheme="minorEastAsia"/>
                <w:noProof/>
                <w:color w:val="auto"/>
                <w:sz w:val="22"/>
                <w:szCs w:val="22"/>
                <w:lang w:val="en-IN" w:eastAsia="en-IN"/>
              </w:rPr>
              <w:tab/>
            </w:r>
            <w:r w:rsidR="00DA47B8" w:rsidRPr="00747408">
              <w:rPr>
                <w:rStyle w:val="Hyperlink"/>
                <w:noProof/>
              </w:rPr>
              <w:t>Functional Requirements</w:t>
            </w:r>
            <w:r w:rsidR="00DA47B8">
              <w:rPr>
                <w:noProof/>
                <w:webHidden/>
              </w:rPr>
              <w:tab/>
            </w:r>
            <w:r w:rsidR="00DA47B8">
              <w:rPr>
                <w:noProof/>
                <w:webHidden/>
              </w:rPr>
              <w:fldChar w:fldCharType="begin"/>
            </w:r>
            <w:r w:rsidR="00DA47B8">
              <w:rPr>
                <w:noProof/>
                <w:webHidden/>
              </w:rPr>
              <w:instrText xml:space="preserve"> PAGEREF _Toc51931679 \h </w:instrText>
            </w:r>
            <w:r w:rsidR="00DA47B8">
              <w:rPr>
                <w:noProof/>
                <w:webHidden/>
              </w:rPr>
            </w:r>
            <w:r w:rsidR="00DA47B8">
              <w:rPr>
                <w:noProof/>
                <w:webHidden/>
              </w:rPr>
              <w:fldChar w:fldCharType="separate"/>
            </w:r>
            <w:r w:rsidR="00DA47B8">
              <w:rPr>
                <w:noProof/>
                <w:webHidden/>
              </w:rPr>
              <w:t>3</w:t>
            </w:r>
            <w:r w:rsidR="00DA47B8">
              <w:rPr>
                <w:noProof/>
                <w:webHidden/>
              </w:rPr>
              <w:fldChar w:fldCharType="end"/>
            </w:r>
          </w:hyperlink>
        </w:p>
        <w:p w14:paraId="048ACFBE" w14:textId="46BECF39" w:rsidR="00DA47B8" w:rsidRDefault="00090818">
          <w:pPr>
            <w:pStyle w:val="TOC3"/>
            <w:tabs>
              <w:tab w:val="left" w:pos="880"/>
              <w:tab w:val="right" w:leader="dot" w:pos="9350"/>
            </w:tabs>
            <w:rPr>
              <w:rFonts w:eastAsiaTheme="minorEastAsia"/>
              <w:noProof/>
              <w:color w:val="auto"/>
              <w:sz w:val="22"/>
              <w:szCs w:val="22"/>
              <w:lang w:val="en-IN" w:eastAsia="en-IN"/>
            </w:rPr>
          </w:pPr>
          <w:hyperlink w:anchor="_Toc51931680" w:history="1">
            <w:r w:rsidR="00DA47B8" w:rsidRPr="00747408">
              <w:rPr>
                <w:rStyle w:val="Hyperlink"/>
                <w:noProof/>
              </w:rPr>
              <w:t>3.</w:t>
            </w:r>
            <w:r w:rsidR="00DA47B8">
              <w:rPr>
                <w:rFonts w:eastAsiaTheme="minorEastAsia"/>
                <w:noProof/>
                <w:color w:val="auto"/>
                <w:sz w:val="22"/>
                <w:szCs w:val="22"/>
                <w:lang w:val="en-IN" w:eastAsia="en-IN"/>
              </w:rPr>
              <w:tab/>
            </w:r>
            <w:r w:rsidR="00DA47B8" w:rsidRPr="00747408">
              <w:rPr>
                <w:rStyle w:val="Hyperlink"/>
                <w:noProof/>
              </w:rPr>
              <w:t>Design</w:t>
            </w:r>
            <w:r w:rsidR="00DA47B8">
              <w:rPr>
                <w:noProof/>
                <w:webHidden/>
              </w:rPr>
              <w:tab/>
            </w:r>
            <w:r w:rsidR="00DA47B8">
              <w:rPr>
                <w:noProof/>
                <w:webHidden/>
              </w:rPr>
              <w:fldChar w:fldCharType="begin"/>
            </w:r>
            <w:r w:rsidR="00DA47B8">
              <w:rPr>
                <w:noProof/>
                <w:webHidden/>
              </w:rPr>
              <w:instrText xml:space="preserve"> PAGEREF _Toc51931680 \h </w:instrText>
            </w:r>
            <w:r w:rsidR="00DA47B8">
              <w:rPr>
                <w:noProof/>
                <w:webHidden/>
              </w:rPr>
            </w:r>
            <w:r w:rsidR="00DA47B8">
              <w:rPr>
                <w:noProof/>
                <w:webHidden/>
              </w:rPr>
              <w:fldChar w:fldCharType="separate"/>
            </w:r>
            <w:r w:rsidR="00DA47B8">
              <w:rPr>
                <w:noProof/>
                <w:webHidden/>
              </w:rPr>
              <w:t>4</w:t>
            </w:r>
            <w:r w:rsidR="00DA47B8">
              <w:rPr>
                <w:noProof/>
                <w:webHidden/>
              </w:rPr>
              <w:fldChar w:fldCharType="end"/>
            </w:r>
          </w:hyperlink>
        </w:p>
        <w:p w14:paraId="5C506C03" w14:textId="010854D6" w:rsidR="00DA47B8" w:rsidRDefault="00090818">
          <w:pPr>
            <w:pStyle w:val="TOC2"/>
            <w:tabs>
              <w:tab w:val="left" w:pos="880"/>
              <w:tab w:val="right" w:leader="dot" w:pos="9350"/>
            </w:tabs>
            <w:rPr>
              <w:rFonts w:eastAsiaTheme="minorEastAsia"/>
              <w:noProof/>
              <w:color w:val="auto"/>
              <w:sz w:val="22"/>
              <w:szCs w:val="22"/>
              <w:lang w:val="en-IN" w:eastAsia="en-IN"/>
            </w:rPr>
          </w:pPr>
          <w:hyperlink w:anchor="_Toc51931681" w:history="1">
            <w:r w:rsidR="00DA47B8" w:rsidRPr="00747408">
              <w:rPr>
                <w:rStyle w:val="Hyperlink"/>
                <w:noProof/>
              </w:rPr>
              <w:t>3.1.</w:t>
            </w:r>
            <w:r w:rsidR="00DA47B8">
              <w:rPr>
                <w:rFonts w:eastAsiaTheme="minorEastAsia"/>
                <w:noProof/>
                <w:color w:val="auto"/>
                <w:sz w:val="22"/>
                <w:szCs w:val="22"/>
                <w:lang w:val="en-IN" w:eastAsia="en-IN"/>
              </w:rPr>
              <w:tab/>
            </w:r>
            <w:r w:rsidR="00DA47B8" w:rsidRPr="00747408">
              <w:rPr>
                <w:rStyle w:val="Hyperlink"/>
                <w:noProof/>
              </w:rPr>
              <w:t>Flow Diagrams</w:t>
            </w:r>
            <w:r w:rsidR="00DA47B8">
              <w:rPr>
                <w:noProof/>
                <w:webHidden/>
              </w:rPr>
              <w:tab/>
            </w:r>
            <w:r w:rsidR="00DA47B8">
              <w:rPr>
                <w:noProof/>
                <w:webHidden/>
              </w:rPr>
              <w:fldChar w:fldCharType="begin"/>
            </w:r>
            <w:r w:rsidR="00DA47B8">
              <w:rPr>
                <w:noProof/>
                <w:webHidden/>
              </w:rPr>
              <w:instrText xml:space="preserve"> PAGEREF _Toc51931681 \h </w:instrText>
            </w:r>
            <w:r w:rsidR="00DA47B8">
              <w:rPr>
                <w:noProof/>
                <w:webHidden/>
              </w:rPr>
            </w:r>
            <w:r w:rsidR="00DA47B8">
              <w:rPr>
                <w:noProof/>
                <w:webHidden/>
              </w:rPr>
              <w:fldChar w:fldCharType="separate"/>
            </w:r>
            <w:r w:rsidR="00DA47B8">
              <w:rPr>
                <w:noProof/>
                <w:webHidden/>
              </w:rPr>
              <w:t>4</w:t>
            </w:r>
            <w:r w:rsidR="00DA47B8">
              <w:rPr>
                <w:noProof/>
                <w:webHidden/>
              </w:rPr>
              <w:fldChar w:fldCharType="end"/>
            </w:r>
          </w:hyperlink>
        </w:p>
        <w:p w14:paraId="144C8D94" w14:textId="09695023" w:rsidR="00DA47B8" w:rsidRDefault="00090818">
          <w:pPr>
            <w:pStyle w:val="TOC2"/>
            <w:tabs>
              <w:tab w:val="left" w:pos="880"/>
              <w:tab w:val="right" w:leader="dot" w:pos="9350"/>
            </w:tabs>
            <w:rPr>
              <w:rFonts w:eastAsiaTheme="minorEastAsia"/>
              <w:noProof/>
              <w:color w:val="auto"/>
              <w:sz w:val="22"/>
              <w:szCs w:val="22"/>
              <w:lang w:val="en-IN" w:eastAsia="en-IN"/>
            </w:rPr>
          </w:pPr>
          <w:hyperlink w:anchor="_Toc51931682" w:history="1">
            <w:r w:rsidR="00DA47B8" w:rsidRPr="00747408">
              <w:rPr>
                <w:rStyle w:val="Hyperlink"/>
                <w:noProof/>
              </w:rPr>
              <w:t>3.2.</w:t>
            </w:r>
            <w:r w:rsidR="00DA47B8">
              <w:rPr>
                <w:rFonts w:eastAsiaTheme="minorEastAsia"/>
                <w:noProof/>
                <w:color w:val="auto"/>
                <w:sz w:val="22"/>
                <w:szCs w:val="22"/>
                <w:lang w:val="en-IN" w:eastAsia="en-IN"/>
              </w:rPr>
              <w:tab/>
            </w:r>
            <w:r w:rsidR="00DA47B8" w:rsidRPr="00747408">
              <w:rPr>
                <w:rStyle w:val="Hyperlink"/>
                <w:noProof/>
              </w:rPr>
              <w:t>Explanation</w:t>
            </w:r>
            <w:r w:rsidR="00DA47B8">
              <w:rPr>
                <w:noProof/>
                <w:webHidden/>
              </w:rPr>
              <w:tab/>
            </w:r>
            <w:r w:rsidR="00DA47B8">
              <w:rPr>
                <w:noProof/>
                <w:webHidden/>
              </w:rPr>
              <w:fldChar w:fldCharType="begin"/>
            </w:r>
            <w:r w:rsidR="00DA47B8">
              <w:rPr>
                <w:noProof/>
                <w:webHidden/>
              </w:rPr>
              <w:instrText xml:space="preserve"> PAGEREF _Toc51931682 \h </w:instrText>
            </w:r>
            <w:r w:rsidR="00DA47B8">
              <w:rPr>
                <w:noProof/>
                <w:webHidden/>
              </w:rPr>
            </w:r>
            <w:r w:rsidR="00DA47B8">
              <w:rPr>
                <w:noProof/>
                <w:webHidden/>
              </w:rPr>
              <w:fldChar w:fldCharType="separate"/>
            </w:r>
            <w:r w:rsidR="00DA47B8">
              <w:rPr>
                <w:noProof/>
                <w:webHidden/>
              </w:rPr>
              <w:t>6</w:t>
            </w:r>
            <w:r w:rsidR="00DA47B8">
              <w:rPr>
                <w:noProof/>
                <w:webHidden/>
              </w:rPr>
              <w:fldChar w:fldCharType="end"/>
            </w:r>
          </w:hyperlink>
        </w:p>
        <w:p w14:paraId="57E01C1D" w14:textId="077F5910" w:rsidR="00DA47B8" w:rsidRDefault="00090818">
          <w:pPr>
            <w:pStyle w:val="TOC3"/>
            <w:tabs>
              <w:tab w:val="left" w:pos="880"/>
              <w:tab w:val="right" w:leader="dot" w:pos="9350"/>
            </w:tabs>
            <w:rPr>
              <w:rFonts w:eastAsiaTheme="minorEastAsia"/>
              <w:noProof/>
              <w:color w:val="auto"/>
              <w:sz w:val="22"/>
              <w:szCs w:val="22"/>
              <w:lang w:val="en-IN" w:eastAsia="en-IN"/>
            </w:rPr>
          </w:pPr>
          <w:hyperlink w:anchor="_Toc51931683" w:history="1">
            <w:r w:rsidR="00DA47B8" w:rsidRPr="00747408">
              <w:rPr>
                <w:rStyle w:val="Hyperlink"/>
                <w:noProof/>
              </w:rPr>
              <w:t>4.</w:t>
            </w:r>
            <w:r w:rsidR="00DA47B8">
              <w:rPr>
                <w:rFonts w:eastAsiaTheme="minorEastAsia"/>
                <w:noProof/>
                <w:color w:val="auto"/>
                <w:sz w:val="22"/>
                <w:szCs w:val="22"/>
                <w:lang w:val="en-IN" w:eastAsia="en-IN"/>
              </w:rPr>
              <w:tab/>
            </w:r>
            <w:r w:rsidR="00DA47B8" w:rsidRPr="00747408">
              <w:rPr>
                <w:rStyle w:val="Hyperlink"/>
                <w:noProof/>
              </w:rPr>
              <w:t>Test Plan</w:t>
            </w:r>
            <w:r w:rsidR="00DA47B8">
              <w:rPr>
                <w:noProof/>
                <w:webHidden/>
              </w:rPr>
              <w:tab/>
            </w:r>
            <w:r w:rsidR="00DA47B8">
              <w:rPr>
                <w:noProof/>
                <w:webHidden/>
              </w:rPr>
              <w:fldChar w:fldCharType="begin"/>
            </w:r>
            <w:r w:rsidR="00DA47B8">
              <w:rPr>
                <w:noProof/>
                <w:webHidden/>
              </w:rPr>
              <w:instrText xml:space="preserve"> PAGEREF _Toc51931683 \h </w:instrText>
            </w:r>
            <w:r w:rsidR="00DA47B8">
              <w:rPr>
                <w:noProof/>
                <w:webHidden/>
              </w:rPr>
            </w:r>
            <w:r w:rsidR="00DA47B8">
              <w:rPr>
                <w:noProof/>
                <w:webHidden/>
              </w:rPr>
              <w:fldChar w:fldCharType="separate"/>
            </w:r>
            <w:r w:rsidR="00DA47B8">
              <w:rPr>
                <w:noProof/>
                <w:webHidden/>
              </w:rPr>
              <w:t>7</w:t>
            </w:r>
            <w:r w:rsidR="00DA47B8">
              <w:rPr>
                <w:noProof/>
                <w:webHidden/>
              </w:rPr>
              <w:fldChar w:fldCharType="end"/>
            </w:r>
          </w:hyperlink>
        </w:p>
        <w:p w14:paraId="4BA36AF6" w14:textId="1FABA104" w:rsidR="00DA47B8" w:rsidRDefault="00090818">
          <w:pPr>
            <w:pStyle w:val="TOC2"/>
            <w:tabs>
              <w:tab w:val="left" w:pos="880"/>
              <w:tab w:val="right" w:leader="dot" w:pos="9350"/>
            </w:tabs>
            <w:rPr>
              <w:rFonts w:eastAsiaTheme="minorEastAsia"/>
              <w:noProof/>
              <w:color w:val="auto"/>
              <w:sz w:val="22"/>
              <w:szCs w:val="22"/>
              <w:lang w:val="en-IN" w:eastAsia="en-IN"/>
            </w:rPr>
          </w:pPr>
          <w:hyperlink w:anchor="_Toc51931684" w:history="1">
            <w:r w:rsidR="00DA47B8" w:rsidRPr="00747408">
              <w:rPr>
                <w:rStyle w:val="Hyperlink"/>
                <w:noProof/>
              </w:rPr>
              <w:t>4.1.</w:t>
            </w:r>
            <w:r w:rsidR="00DA47B8">
              <w:rPr>
                <w:rFonts w:eastAsiaTheme="minorEastAsia"/>
                <w:noProof/>
                <w:color w:val="auto"/>
                <w:sz w:val="22"/>
                <w:szCs w:val="22"/>
                <w:lang w:val="en-IN" w:eastAsia="en-IN"/>
              </w:rPr>
              <w:tab/>
            </w:r>
            <w:r w:rsidR="00DA47B8" w:rsidRPr="00747408">
              <w:rPr>
                <w:rStyle w:val="Hyperlink"/>
                <w:noProof/>
              </w:rPr>
              <w:t>Introduction</w:t>
            </w:r>
            <w:r w:rsidR="00DA47B8">
              <w:rPr>
                <w:noProof/>
                <w:webHidden/>
              </w:rPr>
              <w:tab/>
            </w:r>
            <w:r w:rsidR="00DA47B8">
              <w:rPr>
                <w:noProof/>
                <w:webHidden/>
              </w:rPr>
              <w:fldChar w:fldCharType="begin"/>
            </w:r>
            <w:r w:rsidR="00DA47B8">
              <w:rPr>
                <w:noProof/>
                <w:webHidden/>
              </w:rPr>
              <w:instrText xml:space="preserve"> PAGEREF _Toc51931684 \h </w:instrText>
            </w:r>
            <w:r w:rsidR="00DA47B8">
              <w:rPr>
                <w:noProof/>
                <w:webHidden/>
              </w:rPr>
            </w:r>
            <w:r w:rsidR="00DA47B8">
              <w:rPr>
                <w:noProof/>
                <w:webHidden/>
              </w:rPr>
              <w:fldChar w:fldCharType="separate"/>
            </w:r>
            <w:r w:rsidR="00DA47B8">
              <w:rPr>
                <w:noProof/>
                <w:webHidden/>
              </w:rPr>
              <w:t>7</w:t>
            </w:r>
            <w:r w:rsidR="00DA47B8">
              <w:rPr>
                <w:noProof/>
                <w:webHidden/>
              </w:rPr>
              <w:fldChar w:fldCharType="end"/>
            </w:r>
          </w:hyperlink>
        </w:p>
        <w:p w14:paraId="574B44D2" w14:textId="755D0928" w:rsidR="00DA47B8" w:rsidRDefault="00090818">
          <w:pPr>
            <w:pStyle w:val="TOC2"/>
            <w:tabs>
              <w:tab w:val="left" w:pos="880"/>
              <w:tab w:val="right" w:leader="dot" w:pos="9350"/>
            </w:tabs>
            <w:rPr>
              <w:rFonts w:eastAsiaTheme="minorEastAsia"/>
              <w:noProof/>
              <w:color w:val="auto"/>
              <w:sz w:val="22"/>
              <w:szCs w:val="22"/>
              <w:lang w:val="en-IN" w:eastAsia="en-IN"/>
            </w:rPr>
          </w:pPr>
          <w:hyperlink w:anchor="_Toc51931685" w:history="1">
            <w:r w:rsidR="00DA47B8" w:rsidRPr="00747408">
              <w:rPr>
                <w:rStyle w:val="Hyperlink"/>
                <w:noProof/>
              </w:rPr>
              <w:t>4.2.</w:t>
            </w:r>
            <w:r w:rsidR="00DA47B8">
              <w:rPr>
                <w:rFonts w:eastAsiaTheme="minorEastAsia"/>
                <w:noProof/>
                <w:color w:val="auto"/>
                <w:sz w:val="22"/>
                <w:szCs w:val="22"/>
                <w:lang w:val="en-IN" w:eastAsia="en-IN"/>
              </w:rPr>
              <w:tab/>
            </w:r>
            <w:r w:rsidR="00DA47B8" w:rsidRPr="00747408">
              <w:rPr>
                <w:rStyle w:val="Hyperlink"/>
                <w:noProof/>
              </w:rPr>
              <w:t>Test Strategy</w:t>
            </w:r>
            <w:r w:rsidR="00DA47B8">
              <w:rPr>
                <w:noProof/>
                <w:webHidden/>
              </w:rPr>
              <w:tab/>
            </w:r>
            <w:r w:rsidR="00DA47B8">
              <w:rPr>
                <w:noProof/>
                <w:webHidden/>
              </w:rPr>
              <w:fldChar w:fldCharType="begin"/>
            </w:r>
            <w:r w:rsidR="00DA47B8">
              <w:rPr>
                <w:noProof/>
                <w:webHidden/>
              </w:rPr>
              <w:instrText xml:space="preserve"> PAGEREF _Toc51931685 \h </w:instrText>
            </w:r>
            <w:r w:rsidR="00DA47B8">
              <w:rPr>
                <w:noProof/>
                <w:webHidden/>
              </w:rPr>
            </w:r>
            <w:r w:rsidR="00DA47B8">
              <w:rPr>
                <w:noProof/>
                <w:webHidden/>
              </w:rPr>
              <w:fldChar w:fldCharType="separate"/>
            </w:r>
            <w:r w:rsidR="00DA47B8">
              <w:rPr>
                <w:noProof/>
                <w:webHidden/>
              </w:rPr>
              <w:t>7</w:t>
            </w:r>
            <w:r w:rsidR="00DA47B8">
              <w:rPr>
                <w:noProof/>
                <w:webHidden/>
              </w:rPr>
              <w:fldChar w:fldCharType="end"/>
            </w:r>
          </w:hyperlink>
        </w:p>
        <w:p w14:paraId="7D9C03E0" w14:textId="457F9C69" w:rsidR="00DA47B8" w:rsidRDefault="00090818">
          <w:pPr>
            <w:pStyle w:val="TOC3"/>
            <w:tabs>
              <w:tab w:val="left" w:pos="1100"/>
              <w:tab w:val="right" w:leader="dot" w:pos="9350"/>
            </w:tabs>
            <w:rPr>
              <w:rFonts w:eastAsiaTheme="minorEastAsia"/>
              <w:noProof/>
              <w:color w:val="auto"/>
              <w:sz w:val="22"/>
              <w:szCs w:val="22"/>
              <w:lang w:val="en-IN" w:eastAsia="en-IN"/>
            </w:rPr>
          </w:pPr>
          <w:hyperlink w:anchor="_Toc51931686" w:history="1">
            <w:r w:rsidR="00DA47B8" w:rsidRPr="00DA47B8">
              <w:rPr>
                <w:rStyle w:val="Hyperlink"/>
                <w:rFonts w:cstheme="minorHAnsi"/>
                <w:noProof/>
                <w:color w:val="auto"/>
              </w:rPr>
              <w:t>4.2.1.</w:t>
            </w:r>
            <w:r w:rsidR="00DA47B8" w:rsidRPr="00DA47B8">
              <w:rPr>
                <w:rFonts w:eastAsiaTheme="minorEastAsia"/>
                <w:noProof/>
                <w:color w:val="auto"/>
                <w:sz w:val="22"/>
                <w:szCs w:val="22"/>
                <w:lang w:val="en-IN" w:eastAsia="en-IN"/>
              </w:rPr>
              <w:tab/>
            </w:r>
            <w:r w:rsidR="00DA47B8" w:rsidRPr="00DA47B8">
              <w:rPr>
                <w:rStyle w:val="Hyperlink"/>
                <w:rFonts w:cstheme="minorHAnsi"/>
                <w:noProof/>
                <w:color w:val="auto"/>
              </w:rPr>
              <w:t>Scope of Testing</w:t>
            </w:r>
            <w:r w:rsidR="00DA47B8">
              <w:rPr>
                <w:noProof/>
                <w:webHidden/>
              </w:rPr>
              <w:tab/>
            </w:r>
            <w:r w:rsidR="00DA47B8">
              <w:rPr>
                <w:noProof/>
                <w:webHidden/>
              </w:rPr>
              <w:fldChar w:fldCharType="begin"/>
            </w:r>
            <w:r w:rsidR="00DA47B8">
              <w:rPr>
                <w:noProof/>
                <w:webHidden/>
              </w:rPr>
              <w:instrText xml:space="preserve"> PAGEREF _Toc51931686 \h </w:instrText>
            </w:r>
            <w:r w:rsidR="00DA47B8">
              <w:rPr>
                <w:noProof/>
                <w:webHidden/>
              </w:rPr>
            </w:r>
            <w:r w:rsidR="00DA47B8">
              <w:rPr>
                <w:noProof/>
                <w:webHidden/>
              </w:rPr>
              <w:fldChar w:fldCharType="separate"/>
            </w:r>
            <w:r w:rsidR="00DA47B8">
              <w:rPr>
                <w:noProof/>
                <w:webHidden/>
              </w:rPr>
              <w:t>8</w:t>
            </w:r>
            <w:r w:rsidR="00DA47B8">
              <w:rPr>
                <w:noProof/>
                <w:webHidden/>
              </w:rPr>
              <w:fldChar w:fldCharType="end"/>
            </w:r>
          </w:hyperlink>
        </w:p>
        <w:p w14:paraId="654DB58A" w14:textId="0FC3E76D" w:rsidR="00DA47B8" w:rsidRDefault="00090818">
          <w:pPr>
            <w:pStyle w:val="TOC3"/>
            <w:tabs>
              <w:tab w:val="left" w:pos="1320"/>
              <w:tab w:val="right" w:leader="dot" w:pos="9350"/>
            </w:tabs>
            <w:rPr>
              <w:rFonts w:eastAsiaTheme="minorEastAsia"/>
              <w:noProof/>
              <w:color w:val="auto"/>
              <w:sz w:val="22"/>
              <w:szCs w:val="22"/>
              <w:lang w:val="en-IN" w:eastAsia="en-IN"/>
            </w:rPr>
          </w:pPr>
          <w:hyperlink w:anchor="_Toc51931687" w:history="1">
            <w:r w:rsidR="00DA47B8" w:rsidRPr="00DA47B8">
              <w:rPr>
                <w:rStyle w:val="Hyperlink"/>
                <w:rFonts w:cstheme="minorHAnsi"/>
                <w:noProof/>
                <w:color w:val="auto"/>
              </w:rPr>
              <w:t>4.2.1.1.</w:t>
            </w:r>
            <w:r w:rsidR="00DA47B8" w:rsidRPr="00DA47B8">
              <w:rPr>
                <w:rFonts w:eastAsiaTheme="minorEastAsia"/>
                <w:noProof/>
                <w:color w:val="auto"/>
                <w:sz w:val="22"/>
                <w:szCs w:val="22"/>
                <w:lang w:val="en-IN" w:eastAsia="en-IN"/>
              </w:rPr>
              <w:tab/>
            </w:r>
            <w:r w:rsidR="00DA47B8" w:rsidRPr="00DA47B8">
              <w:rPr>
                <w:rStyle w:val="Hyperlink"/>
                <w:rFonts w:cstheme="minorHAnsi"/>
                <w:noProof/>
                <w:color w:val="auto"/>
              </w:rPr>
              <w:t>Features to be tested</w:t>
            </w:r>
            <w:r w:rsidR="00DA47B8">
              <w:rPr>
                <w:noProof/>
                <w:webHidden/>
              </w:rPr>
              <w:tab/>
            </w:r>
            <w:r w:rsidR="00DA47B8">
              <w:rPr>
                <w:noProof/>
                <w:webHidden/>
              </w:rPr>
              <w:fldChar w:fldCharType="begin"/>
            </w:r>
            <w:r w:rsidR="00DA47B8">
              <w:rPr>
                <w:noProof/>
                <w:webHidden/>
              </w:rPr>
              <w:instrText xml:space="preserve"> PAGEREF _Toc51931687 \h </w:instrText>
            </w:r>
            <w:r w:rsidR="00DA47B8">
              <w:rPr>
                <w:noProof/>
                <w:webHidden/>
              </w:rPr>
            </w:r>
            <w:r w:rsidR="00DA47B8">
              <w:rPr>
                <w:noProof/>
                <w:webHidden/>
              </w:rPr>
              <w:fldChar w:fldCharType="separate"/>
            </w:r>
            <w:r w:rsidR="00DA47B8">
              <w:rPr>
                <w:noProof/>
                <w:webHidden/>
              </w:rPr>
              <w:t>8</w:t>
            </w:r>
            <w:r w:rsidR="00DA47B8">
              <w:rPr>
                <w:noProof/>
                <w:webHidden/>
              </w:rPr>
              <w:fldChar w:fldCharType="end"/>
            </w:r>
          </w:hyperlink>
        </w:p>
        <w:p w14:paraId="713A5110" w14:textId="399E5C98" w:rsidR="00DA47B8" w:rsidRDefault="00090818">
          <w:pPr>
            <w:pStyle w:val="TOC3"/>
            <w:tabs>
              <w:tab w:val="left" w:pos="1320"/>
              <w:tab w:val="right" w:leader="dot" w:pos="9350"/>
            </w:tabs>
            <w:rPr>
              <w:rFonts w:eastAsiaTheme="minorEastAsia"/>
              <w:noProof/>
              <w:color w:val="auto"/>
              <w:sz w:val="22"/>
              <w:szCs w:val="22"/>
              <w:lang w:val="en-IN" w:eastAsia="en-IN"/>
            </w:rPr>
          </w:pPr>
          <w:hyperlink w:anchor="_Toc51931688" w:history="1">
            <w:r w:rsidR="00DA47B8" w:rsidRPr="00DA47B8">
              <w:rPr>
                <w:rStyle w:val="Hyperlink"/>
                <w:rFonts w:cstheme="minorHAnsi"/>
                <w:noProof/>
                <w:color w:val="auto"/>
              </w:rPr>
              <w:t>4.2.1.2.</w:t>
            </w:r>
            <w:r w:rsidR="00DA47B8" w:rsidRPr="00DA47B8">
              <w:rPr>
                <w:rFonts w:eastAsiaTheme="minorEastAsia"/>
                <w:noProof/>
                <w:color w:val="auto"/>
                <w:sz w:val="22"/>
                <w:szCs w:val="22"/>
                <w:lang w:val="en-IN" w:eastAsia="en-IN"/>
              </w:rPr>
              <w:tab/>
            </w:r>
            <w:r w:rsidR="00DA47B8" w:rsidRPr="00DA47B8">
              <w:rPr>
                <w:rStyle w:val="Hyperlink"/>
                <w:rFonts w:cstheme="minorHAnsi"/>
                <w:noProof/>
                <w:color w:val="auto"/>
              </w:rPr>
              <w:t>Features not to be tested</w:t>
            </w:r>
            <w:r w:rsidR="00DA47B8">
              <w:rPr>
                <w:noProof/>
                <w:webHidden/>
              </w:rPr>
              <w:tab/>
            </w:r>
            <w:r w:rsidR="00DA47B8">
              <w:rPr>
                <w:noProof/>
                <w:webHidden/>
              </w:rPr>
              <w:fldChar w:fldCharType="begin"/>
            </w:r>
            <w:r w:rsidR="00DA47B8">
              <w:rPr>
                <w:noProof/>
                <w:webHidden/>
              </w:rPr>
              <w:instrText xml:space="preserve"> PAGEREF _Toc51931688 \h </w:instrText>
            </w:r>
            <w:r w:rsidR="00DA47B8">
              <w:rPr>
                <w:noProof/>
                <w:webHidden/>
              </w:rPr>
            </w:r>
            <w:r w:rsidR="00DA47B8">
              <w:rPr>
                <w:noProof/>
                <w:webHidden/>
              </w:rPr>
              <w:fldChar w:fldCharType="separate"/>
            </w:r>
            <w:r w:rsidR="00DA47B8">
              <w:rPr>
                <w:noProof/>
                <w:webHidden/>
              </w:rPr>
              <w:t>8</w:t>
            </w:r>
            <w:r w:rsidR="00DA47B8">
              <w:rPr>
                <w:noProof/>
                <w:webHidden/>
              </w:rPr>
              <w:fldChar w:fldCharType="end"/>
            </w:r>
          </w:hyperlink>
        </w:p>
        <w:p w14:paraId="6544BC29" w14:textId="2819205D" w:rsidR="00DA47B8" w:rsidRDefault="00090818">
          <w:pPr>
            <w:pStyle w:val="TOC3"/>
            <w:tabs>
              <w:tab w:val="left" w:pos="1100"/>
              <w:tab w:val="right" w:leader="dot" w:pos="9350"/>
            </w:tabs>
            <w:rPr>
              <w:rFonts w:eastAsiaTheme="minorEastAsia"/>
              <w:noProof/>
              <w:color w:val="auto"/>
              <w:sz w:val="22"/>
              <w:szCs w:val="22"/>
              <w:lang w:val="en-IN" w:eastAsia="en-IN"/>
            </w:rPr>
          </w:pPr>
          <w:hyperlink w:anchor="_Toc51931689" w:history="1">
            <w:r w:rsidR="00DA47B8" w:rsidRPr="00DA47B8">
              <w:rPr>
                <w:rStyle w:val="Hyperlink"/>
                <w:rFonts w:cstheme="minorHAnsi"/>
                <w:noProof/>
                <w:color w:val="auto"/>
              </w:rPr>
              <w:t>4.2.2.</w:t>
            </w:r>
            <w:r w:rsidR="00DA47B8" w:rsidRPr="00DA47B8">
              <w:rPr>
                <w:rFonts w:eastAsiaTheme="minorEastAsia"/>
                <w:noProof/>
                <w:color w:val="auto"/>
                <w:sz w:val="22"/>
                <w:szCs w:val="22"/>
                <w:lang w:val="en-IN" w:eastAsia="en-IN"/>
              </w:rPr>
              <w:tab/>
            </w:r>
            <w:r w:rsidR="00DA47B8" w:rsidRPr="00DA47B8">
              <w:rPr>
                <w:rStyle w:val="Hyperlink"/>
                <w:rFonts w:cstheme="minorHAnsi"/>
                <w:noProof/>
                <w:color w:val="auto"/>
              </w:rPr>
              <w:t>Test Types</w:t>
            </w:r>
            <w:r w:rsidR="00DA47B8">
              <w:rPr>
                <w:noProof/>
                <w:webHidden/>
              </w:rPr>
              <w:tab/>
            </w:r>
            <w:r w:rsidR="00DA47B8">
              <w:rPr>
                <w:noProof/>
                <w:webHidden/>
              </w:rPr>
              <w:fldChar w:fldCharType="begin"/>
            </w:r>
            <w:r w:rsidR="00DA47B8">
              <w:rPr>
                <w:noProof/>
                <w:webHidden/>
              </w:rPr>
              <w:instrText xml:space="preserve"> PAGEREF _Toc51931689 \h </w:instrText>
            </w:r>
            <w:r w:rsidR="00DA47B8">
              <w:rPr>
                <w:noProof/>
                <w:webHidden/>
              </w:rPr>
            </w:r>
            <w:r w:rsidR="00DA47B8">
              <w:rPr>
                <w:noProof/>
                <w:webHidden/>
              </w:rPr>
              <w:fldChar w:fldCharType="separate"/>
            </w:r>
            <w:r w:rsidR="00DA47B8">
              <w:rPr>
                <w:noProof/>
                <w:webHidden/>
              </w:rPr>
              <w:t>8</w:t>
            </w:r>
            <w:r w:rsidR="00DA47B8">
              <w:rPr>
                <w:noProof/>
                <w:webHidden/>
              </w:rPr>
              <w:fldChar w:fldCharType="end"/>
            </w:r>
          </w:hyperlink>
        </w:p>
        <w:p w14:paraId="18F359B9" w14:textId="46A190D6" w:rsidR="00DA47B8" w:rsidRDefault="00090818">
          <w:pPr>
            <w:pStyle w:val="TOC3"/>
            <w:tabs>
              <w:tab w:val="left" w:pos="880"/>
              <w:tab w:val="right" w:leader="dot" w:pos="9350"/>
            </w:tabs>
            <w:rPr>
              <w:rFonts w:eastAsiaTheme="minorEastAsia"/>
              <w:noProof/>
              <w:color w:val="auto"/>
              <w:sz w:val="22"/>
              <w:szCs w:val="22"/>
              <w:lang w:val="en-IN" w:eastAsia="en-IN"/>
            </w:rPr>
          </w:pPr>
          <w:hyperlink w:anchor="_Toc51931690" w:history="1">
            <w:r w:rsidR="00DA47B8" w:rsidRPr="00DA47B8">
              <w:rPr>
                <w:rStyle w:val="Hyperlink"/>
                <w:rFonts w:cstheme="minorHAnsi"/>
                <w:noProof/>
                <w:color w:val="auto"/>
              </w:rPr>
              <w:t>4.3.</w:t>
            </w:r>
            <w:r w:rsidR="00DA47B8" w:rsidRPr="00DA47B8">
              <w:rPr>
                <w:rFonts w:eastAsiaTheme="minorEastAsia"/>
                <w:noProof/>
                <w:color w:val="auto"/>
                <w:sz w:val="22"/>
                <w:szCs w:val="22"/>
                <w:lang w:val="en-IN" w:eastAsia="en-IN"/>
              </w:rPr>
              <w:tab/>
            </w:r>
            <w:r w:rsidR="00DA47B8" w:rsidRPr="00DA47B8">
              <w:rPr>
                <w:rStyle w:val="Hyperlink"/>
                <w:rFonts w:cstheme="minorHAnsi"/>
                <w:noProof/>
                <w:color w:val="auto"/>
              </w:rPr>
              <w:t>Test Objective</w:t>
            </w:r>
            <w:r w:rsidR="00DA47B8">
              <w:rPr>
                <w:noProof/>
                <w:webHidden/>
              </w:rPr>
              <w:tab/>
            </w:r>
            <w:r w:rsidR="00DA47B8">
              <w:rPr>
                <w:noProof/>
                <w:webHidden/>
              </w:rPr>
              <w:fldChar w:fldCharType="begin"/>
            </w:r>
            <w:r w:rsidR="00DA47B8">
              <w:rPr>
                <w:noProof/>
                <w:webHidden/>
              </w:rPr>
              <w:instrText xml:space="preserve"> PAGEREF _Toc51931690 \h </w:instrText>
            </w:r>
            <w:r w:rsidR="00DA47B8">
              <w:rPr>
                <w:noProof/>
                <w:webHidden/>
              </w:rPr>
            </w:r>
            <w:r w:rsidR="00DA47B8">
              <w:rPr>
                <w:noProof/>
                <w:webHidden/>
              </w:rPr>
              <w:fldChar w:fldCharType="separate"/>
            </w:r>
            <w:r w:rsidR="00DA47B8">
              <w:rPr>
                <w:noProof/>
                <w:webHidden/>
              </w:rPr>
              <w:t>9</w:t>
            </w:r>
            <w:r w:rsidR="00DA47B8">
              <w:rPr>
                <w:noProof/>
                <w:webHidden/>
              </w:rPr>
              <w:fldChar w:fldCharType="end"/>
            </w:r>
          </w:hyperlink>
        </w:p>
        <w:p w14:paraId="011F6BB2" w14:textId="00347E62" w:rsidR="00AF2BED" w:rsidRDefault="00AF2BED">
          <w:r>
            <w:rPr>
              <w:b/>
              <w:bCs/>
              <w:noProof/>
            </w:rPr>
            <w:fldChar w:fldCharType="end"/>
          </w:r>
        </w:p>
      </w:sdtContent>
    </w:sdt>
    <w:bookmarkEnd w:id="3" w:displacedByCustomXml="prev"/>
    <w:p w14:paraId="4D3267BA" w14:textId="77777777" w:rsidR="00314A5A" w:rsidRDefault="00314A5A" w:rsidP="00AC7178"/>
    <w:p w14:paraId="5CD6EBB9" w14:textId="3C1DFB56" w:rsidR="00AC7178" w:rsidRDefault="00AC7178" w:rsidP="00AC7178"/>
    <w:p w14:paraId="653FF7FE" w14:textId="70F1071A" w:rsidR="00AC7178" w:rsidRDefault="00AC7178" w:rsidP="00AC7178"/>
    <w:p w14:paraId="10B72EFB" w14:textId="5E921040" w:rsidR="00AC7178" w:rsidRDefault="00AC7178" w:rsidP="00AC7178"/>
    <w:p w14:paraId="24864284" w14:textId="4DB27E92" w:rsidR="00AC7178" w:rsidRDefault="00AC7178" w:rsidP="00AC7178"/>
    <w:p w14:paraId="53AE7EDB" w14:textId="68456CE6" w:rsidR="00AC7178" w:rsidRDefault="00AC7178" w:rsidP="00AC7178"/>
    <w:p w14:paraId="4A6FAF7C" w14:textId="39AC1285" w:rsidR="00AC7178" w:rsidRDefault="00AC7178" w:rsidP="00AC7178"/>
    <w:p w14:paraId="194F566E" w14:textId="13B372D6" w:rsidR="00AC7178" w:rsidRDefault="00AC7178" w:rsidP="00AC7178"/>
    <w:p w14:paraId="66492A0C" w14:textId="1FDEF1F1" w:rsidR="00AC7178" w:rsidRDefault="00AC7178" w:rsidP="00AC7178"/>
    <w:p w14:paraId="46F46D63" w14:textId="2A1549B4" w:rsidR="00AC7178" w:rsidRDefault="00AC7178" w:rsidP="00AC7178"/>
    <w:p w14:paraId="0DB956F6" w14:textId="1A49C34E" w:rsidR="00AC7178" w:rsidRDefault="00AC7178" w:rsidP="00AC7178"/>
    <w:p w14:paraId="1AD65A0F" w14:textId="2C49B94F" w:rsidR="00AC7178" w:rsidRDefault="00AC7178" w:rsidP="00AC7178"/>
    <w:p w14:paraId="2356C698" w14:textId="530D8637" w:rsidR="00AC7178" w:rsidRDefault="00AC7178" w:rsidP="00AC7178"/>
    <w:p w14:paraId="48E2D362" w14:textId="40D4238E" w:rsidR="00AC7178" w:rsidRDefault="00AC7178" w:rsidP="00AC7178"/>
    <w:p w14:paraId="2D30932F" w14:textId="7AD302A6" w:rsidR="003312ED" w:rsidRPr="00CB61BF" w:rsidRDefault="00F55CB7" w:rsidP="00C20E71">
      <w:pPr>
        <w:pStyle w:val="docbluelistheader"/>
        <w:ind w:left="426"/>
      </w:pPr>
      <w:bookmarkStart w:id="4" w:name="_Toc51931674"/>
      <w:r w:rsidRPr="00C44D7F">
        <w:rPr>
          <w:szCs w:val="32"/>
        </w:rPr>
        <w:lastRenderedPageBreak/>
        <w:t>Overvi</w:t>
      </w:r>
      <w:r w:rsidR="001457A5">
        <w:rPr>
          <w:szCs w:val="32"/>
        </w:rPr>
        <w:t>e</w:t>
      </w:r>
      <w:r w:rsidRPr="00C44D7F">
        <w:rPr>
          <w:szCs w:val="32"/>
        </w:rPr>
        <w:t>w</w:t>
      </w:r>
      <w:bookmarkEnd w:id="4"/>
    </w:p>
    <w:p w14:paraId="3B8B36EF" w14:textId="7BB29281" w:rsidR="003312ED" w:rsidRDefault="00CB61BF" w:rsidP="00090818">
      <w:pPr>
        <w:pStyle w:val="Heading2"/>
        <w:numPr>
          <w:ilvl w:val="1"/>
          <w:numId w:val="3"/>
        </w:numPr>
        <w:ind w:left="993" w:hanging="426"/>
      </w:pPr>
      <w:r>
        <w:t xml:space="preserve"> </w:t>
      </w:r>
      <w:bookmarkStart w:id="5" w:name="_Toc51931675"/>
      <w:r w:rsidR="00377E4D" w:rsidRPr="00A623E1">
        <w:rPr>
          <w:sz w:val="28"/>
          <w:szCs w:val="28"/>
        </w:rPr>
        <w:t>Problem</w:t>
      </w:r>
      <w:r w:rsidR="00377E4D">
        <w:t xml:space="preserve"> </w:t>
      </w:r>
      <w:r w:rsidR="00377E4D" w:rsidRPr="00A623E1">
        <w:rPr>
          <w:sz w:val="28"/>
          <w:szCs w:val="28"/>
        </w:rPr>
        <w:t>statement</w:t>
      </w:r>
      <w:bookmarkEnd w:id="5"/>
    </w:p>
    <w:tbl>
      <w:tblPr>
        <w:tblStyle w:val="TipTable"/>
        <w:tblW w:w="5000" w:type="pct"/>
        <w:tblLook w:val="04A0" w:firstRow="1" w:lastRow="0" w:firstColumn="1" w:lastColumn="0" w:noHBand="0" w:noVBand="1"/>
        <w:tblDescription w:val="Layout table"/>
      </w:tblPr>
      <w:tblGrid>
        <w:gridCol w:w="135"/>
        <w:gridCol w:w="9225"/>
      </w:tblGrid>
      <w:tr w:rsidR="005D4DC9" w14:paraId="6AECDF6A" w14:textId="77777777" w:rsidTr="007B6246">
        <w:trPr>
          <w:trHeight w:val="743"/>
        </w:trPr>
        <w:tc>
          <w:tcPr>
            <w:cnfStyle w:val="001000000000" w:firstRow="0" w:lastRow="0" w:firstColumn="1" w:lastColumn="0" w:oddVBand="0" w:evenVBand="0" w:oddHBand="0" w:evenHBand="0" w:firstRowFirstColumn="0" w:firstRowLastColumn="0" w:lastRowFirstColumn="0" w:lastRowLastColumn="0"/>
            <w:tcW w:w="72" w:type="pct"/>
          </w:tcPr>
          <w:p w14:paraId="66C745E4" w14:textId="5F5F3E30" w:rsidR="005D4DC9" w:rsidRDefault="005D4DC9" w:rsidP="007664E8"/>
        </w:tc>
        <w:tc>
          <w:tcPr>
            <w:tcW w:w="4928" w:type="pct"/>
          </w:tcPr>
          <w:p w14:paraId="419ACE65" w14:textId="44B6ED2B" w:rsidR="005D4DC9" w:rsidRPr="00A51490" w:rsidRDefault="001D1F01" w:rsidP="00F55CB7">
            <w:pPr>
              <w:pStyle w:val="ListBullet"/>
              <w:ind w:right="261"/>
              <w:jc w:val="both"/>
              <w:cnfStyle w:val="000000000000" w:firstRow="0" w:lastRow="0" w:firstColumn="0" w:lastColumn="0" w:oddVBand="0" w:evenVBand="0" w:oddHBand="0" w:evenHBand="0" w:firstRowFirstColumn="0" w:firstRowLastColumn="0" w:lastRowFirstColumn="0" w:lastRowLastColumn="0"/>
              <w:rPr>
                <w:sz w:val="22"/>
                <w:szCs w:val="22"/>
              </w:rPr>
            </w:pPr>
            <w:r w:rsidRPr="00A51490">
              <w:rPr>
                <w:sz w:val="22"/>
                <w:szCs w:val="22"/>
              </w:rPr>
              <w:t xml:space="preserve">To create </w:t>
            </w:r>
            <w:r w:rsidR="00AC7178" w:rsidRPr="00A51490">
              <w:rPr>
                <w:sz w:val="22"/>
                <w:szCs w:val="22"/>
              </w:rPr>
              <w:t>a Tic-Tac-Toe game which is to be played by one and the opponent would be the computer/bot.</w:t>
            </w:r>
          </w:p>
        </w:tc>
      </w:tr>
    </w:tbl>
    <w:p w14:paraId="1C43E6D6" w14:textId="77777777" w:rsidR="003312ED" w:rsidRDefault="003312ED"/>
    <w:p w14:paraId="73FB66FF" w14:textId="64409692" w:rsidR="003312ED" w:rsidRDefault="00CB61BF" w:rsidP="00090818">
      <w:pPr>
        <w:pStyle w:val="Heading2"/>
        <w:numPr>
          <w:ilvl w:val="1"/>
          <w:numId w:val="3"/>
        </w:numPr>
        <w:ind w:left="993"/>
      </w:pPr>
      <w:r>
        <w:t xml:space="preserve"> </w:t>
      </w:r>
      <w:bookmarkStart w:id="6" w:name="_Toc51931676"/>
      <w:r w:rsidR="00E70167" w:rsidRPr="00A623E1">
        <w:rPr>
          <w:sz w:val="28"/>
          <w:szCs w:val="28"/>
        </w:rPr>
        <w:t>Description</w:t>
      </w:r>
      <w:bookmarkEnd w:id="6"/>
    </w:p>
    <w:tbl>
      <w:tblPr>
        <w:tblStyle w:val="TipTable"/>
        <w:tblW w:w="5000" w:type="pct"/>
        <w:tblLook w:val="04A0" w:firstRow="1" w:lastRow="0" w:firstColumn="1" w:lastColumn="0" w:noHBand="0" w:noVBand="1"/>
        <w:tblDescription w:val="Layout table"/>
      </w:tblPr>
      <w:tblGrid>
        <w:gridCol w:w="575"/>
        <w:gridCol w:w="8785"/>
      </w:tblGrid>
      <w:tr w:rsidR="005D4DC9" w14:paraId="10FA10F8" w14:textId="77777777" w:rsidTr="00E325D7">
        <w:trPr>
          <w:trHeight w:val="1551"/>
        </w:trPr>
        <w:tc>
          <w:tcPr>
            <w:cnfStyle w:val="001000000000" w:firstRow="0" w:lastRow="0" w:firstColumn="1" w:lastColumn="0" w:oddVBand="0" w:evenVBand="0" w:oddHBand="0" w:evenHBand="0" w:firstRowFirstColumn="0" w:firstRowLastColumn="0" w:lastRowFirstColumn="0" w:lastRowLastColumn="0"/>
            <w:tcW w:w="307" w:type="pct"/>
          </w:tcPr>
          <w:p w14:paraId="0EAB3AE0" w14:textId="338581B8" w:rsidR="005D4DC9" w:rsidRDefault="005D4DC9" w:rsidP="00E70167">
            <w:pPr>
              <w:pStyle w:val="ListBullet"/>
              <w:numPr>
                <w:ilvl w:val="0"/>
                <w:numId w:val="0"/>
              </w:numPr>
              <w:ind w:left="432"/>
              <w:jc w:val="left"/>
            </w:pPr>
          </w:p>
        </w:tc>
        <w:tc>
          <w:tcPr>
            <w:tcW w:w="4693" w:type="pct"/>
          </w:tcPr>
          <w:p w14:paraId="59FE6F20" w14:textId="1B9F19C3" w:rsidR="005D4DC9" w:rsidRPr="00E70167" w:rsidRDefault="00E70167" w:rsidP="00E325D7">
            <w:pPr>
              <w:spacing w:line="264" w:lineRule="auto"/>
              <w:ind w:right="278"/>
              <w:jc w:val="both"/>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Tic-Tac-Toe is a </w:t>
            </w:r>
            <w:r w:rsidR="00F55CB7">
              <w:rPr>
                <w:sz w:val="22"/>
                <w:szCs w:val="22"/>
              </w:rPr>
              <w:t>two-player</w:t>
            </w:r>
            <w:r>
              <w:rPr>
                <w:sz w:val="22"/>
                <w:szCs w:val="22"/>
              </w:rPr>
              <w:t xml:space="preserve"> alternate </w:t>
            </w:r>
            <w:r w:rsidR="00F55CB7">
              <w:rPr>
                <w:sz w:val="22"/>
                <w:szCs w:val="22"/>
              </w:rPr>
              <w:t>turn-based</w:t>
            </w:r>
            <w:r>
              <w:rPr>
                <w:sz w:val="22"/>
                <w:szCs w:val="22"/>
              </w:rPr>
              <w:t xml:space="preserve"> game where, first player uses X as marking on a 3-by</w:t>
            </w:r>
            <w:r w:rsidR="00E609BF">
              <w:rPr>
                <w:sz w:val="22"/>
                <w:szCs w:val="22"/>
              </w:rPr>
              <w:t>-</w:t>
            </w:r>
            <w:r>
              <w:rPr>
                <w:sz w:val="22"/>
                <w:szCs w:val="22"/>
              </w:rPr>
              <w:t xml:space="preserve">3 game board and the second player uses O. The goal is to make three of your marks in a row while blocking </w:t>
            </w:r>
            <w:r w:rsidR="00F55CB7">
              <w:rPr>
                <w:sz w:val="22"/>
                <w:szCs w:val="22"/>
              </w:rPr>
              <w:t>and thus preventing your opponent from doing the same.</w:t>
            </w:r>
            <w:r w:rsidR="00A623E1">
              <w:rPr>
                <w:sz w:val="22"/>
                <w:szCs w:val="22"/>
              </w:rPr>
              <w:t xml:space="preserve"> The three in a row marking can be done horizontally, vertically or diagonally</w:t>
            </w:r>
          </w:p>
        </w:tc>
      </w:tr>
    </w:tbl>
    <w:p w14:paraId="6469B49C" w14:textId="77777777" w:rsidR="003312ED" w:rsidRDefault="003312ED"/>
    <w:p w14:paraId="75AE0333" w14:textId="6A830891" w:rsidR="003312ED" w:rsidRDefault="00C44D7F" w:rsidP="00E03610">
      <w:pPr>
        <w:pStyle w:val="docbluelistheader"/>
        <w:ind w:left="567" w:hanging="425"/>
      </w:pPr>
      <w:bookmarkStart w:id="7" w:name="_Toc51931677"/>
      <w:r w:rsidRPr="00C44D7F">
        <w:rPr>
          <w:szCs w:val="32"/>
        </w:rPr>
        <w:t>Requirements</w:t>
      </w:r>
      <w:bookmarkEnd w:id="7"/>
    </w:p>
    <w:p w14:paraId="0EBF8077" w14:textId="377D0643" w:rsidR="00C44D7F" w:rsidRPr="00C44D7F" w:rsidRDefault="00A623E1" w:rsidP="00090818">
      <w:pPr>
        <w:pStyle w:val="Heading2"/>
        <w:numPr>
          <w:ilvl w:val="1"/>
          <w:numId w:val="3"/>
        </w:numPr>
        <w:ind w:left="993"/>
      </w:pPr>
      <w:r>
        <w:rPr>
          <w:sz w:val="28"/>
          <w:szCs w:val="28"/>
        </w:rPr>
        <w:t xml:space="preserve"> </w:t>
      </w:r>
      <w:bookmarkStart w:id="8" w:name="_Toc51931678"/>
      <w:r>
        <w:rPr>
          <w:sz w:val="28"/>
          <w:szCs w:val="28"/>
        </w:rPr>
        <w:t>Software Requirements</w:t>
      </w:r>
      <w:bookmarkEnd w:id="8"/>
    </w:p>
    <w:tbl>
      <w:tblPr>
        <w:tblStyle w:val="TipTable"/>
        <w:tblW w:w="4985" w:type="pct"/>
        <w:tblLook w:val="04A0" w:firstRow="1" w:lastRow="0" w:firstColumn="1" w:lastColumn="0" w:noHBand="0" w:noVBand="1"/>
        <w:tblDescription w:val="Layout table"/>
      </w:tblPr>
      <w:tblGrid>
        <w:gridCol w:w="575"/>
        <w:gridCol w:w="8757"/>
      </w:tblGrid>
      <w:tr w:rsidR="005D4DC9" w14:paraId="63D43A01" w14:textId="77777777" w:rsidTr="007B6246">
        <w:trPr>
          <w:trHeight w:val="743"/>
        </w:trPr>
        <w:tc>
          <w:tcPr>
            <w:cnfStyle w:val="001000000000" w:firstRow="0" w:lastRow="0" w:firstColumn="1" w:lastColumn="0" w:oddVBand="0" w:evenVBand="0" w:oddHBand="0" w:evenHBand="0" w:firstRowFirstColumn="0" w:firstRowLastColumn="0" w:lastRowFirstColumn="0" w:lastRowLastColumn="0"/>
            <w:tcW w:w="308" w:type="pct"/>
          </w:tcPr>
          <w:p w14:paraId="2FBDBB6E" w14:textId="75364C2E" w:rsidR="005D4DC9" w:rsidRDefault="005D4DC9" w:rsidP="007664E8"/>
        </w:tc>
        <w:tc>
          <w:tcPr>
            <w:tcW w:w="4692" w:type="pct"/>
          </w:tcPr>
          <w:p w14:paraId="0D2E8D6F" w14:textId="77777777" w:rsidR="005D4DC9" w:rsidRDefault="00A623E1" w:rsidP="0009081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MinGW compiler</w:t>
            </w:r>
          </w:p>
          <w:p w14:paraId="1CCC4733" w14:textId="23AF4F9C" w:rsidR="00A623E1" w:rsidRPr="00A814A8" w:rsidRDefault="00A623E1" w:rsidP="00090818">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Visual Studio Code</w:t>
            </w:r>
          </w:p>
        </w:tc>
      </w:tr>
    </w:tbl>
    <w:p w14:paraId="5FC22755" w14:textId="77777777" w:rsidR="003312ED" w:rsidRDefault="003312ED"/>
    <w:p w14:paraId="366BC218" w14:textId="2A3FB460" w:rsidR="003312ED" w:rsidRDefault="00C20E71" w:rsidP="00090818">
      <w:pPr>
        <w:pStyle w:val="Heading2"/>
        <w:numPr>
          <w:ilvl w:val="1"/>
          <w:numId w:val="3"/>
        </w:numPr>
        <w:ind w:left="993" w:hanging="426"/>
      </w:pPr>
      <w:bookmarkStart w:id="9" w:name="_Toc51931679"/>
      <w:r>
        <w:rPr>
          <w:sz w:val="28"/>
          <w:szCs w:val="28"/>
        </w:rPr>
        <w:t xml:space="preserve"> </w:t>
      </w:r>
      <w:r w:rsidR="00A623E1">
        <w:rPr>
          <w:sz w:val="28"/>
          <w:szCs w:val="28"/>
        </w:rPr>
        <w:t>Functional Requirements</w:t>
      </w:r>
      <w:bookmarkEnd w:id="9"/>
    </w:p>
    <w:tbl>
      <w:tblPr>
        <w:tblStyle w:val="TipTable"/>
        <w:tblW w:w="5000" w:type="pct"/>
        <w:tblLook w:val="04A0" w:firstRow="1" w:lastRow="0" w:firstColumn="1" w:lastColumn="0" w:noHBand="0" w:noVBand="1"/>
        <w:tblDescription w:val="Layout table"/>
      </w:tblPr>
      <w:tblGrid>
        <w:gridCol w:w="577"/>
        <w:gridCol w:w="8783"/>
      </w:tblGrid>
      <w:tr w:rsidR="005D4DC9" w14:paraId="70C5553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F01E0DE" w14:textId="23FCA0B3" w:rsidR="005D4DC9" w:rsidRDefault="005D4DC9" w:rsidP="007664E8"/>
        </w:tc>
        <w:tc>
          <w:tcPr>
            <w:tcW w:w="4692" w:type="pct"/>
          </w:tcPr>
          <w:p w14:paraId="2A1DCDD8" w14:textId="77777777" w:rsidR="00EE0B62" w:rsidRPr="00EE0B62" w:rsidRDefault="00EE0B62" w:rsidP="00090818">
            <w:pPr>
              <w:pStyle w:val="karpar1"/>
              <w:numPr>
                <w:ilvl w:val="0"/>
                <w:numId w:val="5"/>
              </w:numPr>
              <w:spacing w:before="0"/>
              <w:ind w:right="288"/>
              <w:jc w:val="both"/>
              <w:cnfStyle w:val="000000000000" w:firstRow="0" w:lastRow="0" w:firstColumn="0" w:lastColumn="0" w:oddVBand="0" w:evenVBand="0" w:oddHBand="0" w:evenHBand="0" w:firstRowFirstColumn="0" w:firstRowLastColumn="0" w:lastRowFirstColumn="0" w:lastRowLastColumn="0"/>
              <w:rPr>
                <w:sz w:val="18"/>
                <w:szCs w:val="18"/>
              </w:rPr>
            </w:pPr>
            <w:r>
              <w:t>The program shall be able to display a 3 X 3 matrix to imply the board.</w:t>
            </w:r>
          </w:p>
          <w:p w14:paraId="6689118B" w14:textId="31900E8F" w:rsidR="00EE0B62" w:rsidRDefault="00E609BF" w:rsidP="00090818">
            <w:pPr>
              <w:pStyle w:val="karpar1"/>
              <w:numPr>
                <w:ilvl w:val="0"/>
                <w:numId w:val="5"/>
              </w:numPr>
              <w:ind w:right="288"/>
              <w:jc w:val="both"/>
              <w:cnfStyle w:val="000000000000" w:firstRow="0" w:lastRow="0" w:firstColumn="0" w:lastColumn="0" w:oddVBand="0" w:evenVBand="0" w:oddHBand="0" w:evenHBand="0" w:firstRowFirstColumn="0" w:firstRowLastColumn="0" w:lastRowFirstColumn="0" w:lastRowLastColumn="0"/>
            </w:pPr>
            <w:r>
              <w:t>Display the board prior to every move and at the end of the game.</w:t>
            </w:r>
          </w:p>
          <w:p w14:paraId="7E8B577E" w14:textId="3D11A385" w:rsidR="004137C9" w:rsidRDefault="004137C9" w:rsidP="00090818">
            <w:pPr>
              <w:pStyle w:val="karpar1"/>
              <w:numPr>
                <w:ilvl w:val="0"/>
                <w:numId w:val="5"/>
              </w:numPr>
              <w:ind w:right="288"/>
              <w:jc w:val="both"/>
              <w:cnfStyle w:val="000000000000" w:firstRow="0" w:lastRow="0" w:firstColumn="0" w:lastColumn="0" w:oddVBand="0" w:evenVBand="0" w:oddHBand="0" w:evenHBand="0" w:firstRowFirstColumn="0" w:firstRowLastColumn="0" w:lastRowFirstColumn="0" w:lastRowLastColumn="0"/>
            </w:pPr>
            <w:r>
              <w:t>The user should be able to choose which marking, X or O, as in the first or second player to start the game. Computer becomes the alternate one.</w:t>
            </w:r>
          </w:p>
          <w:p w14:paraId="700584E2" w14:textId="6EC4DD50" w:rsidR="004137C9" w:rsidRDefault="004137C9" w:rsidP="00090818">
            <w:pPr>
              <w:pStyle w:val="karpar1"/>
              <w:numPr>
                <w:ilvl w:val="0"/>
                <w:numId w:val="5"/>
              </w:numPr>
              <w:ind w:right="288"/>
              <w:jc w:val="both"/>
              <w:cnfStyle w:val="000000000000" w:firstRow="0" w:lastRow="0" w:firstColumn="0" w:lastColumn="0" w:oddVBand="0" w:evenVBand="0" w:oddHBand="0" w:evenHBand="0" w:firstRowFirstColumn="0" w:firstRowLastColumn="0" w:lastRowFirstColumn="0" w:lastRowLastColumn="0"/>
            </w:pPr>
            <w:r>
              <w:t>The user can input there turns via numbers of array from 0 to 8.</w:t>
            </w:r>
          </w:p>
          <w:p w14:paraId="11CBCB50" w14:textId="58D84135" w:rsidR="00E609BF" w:rsidRDefault="00E609BF" w:rsidP="00090818">
            <w:pPr>
              <w:pStyle w:val="karpar1"/>
              <w:numPr>
                <w:ilvl w:val="0"/>
                <w:numId w:val="5"/>
              </w:numPr>
              <w:ind w:right="288"/>
              <w:jc w:val="both"/>
              <w:cnfStyle w:val="000000000000" w:firstRow="0" w:lastRow="0" w:firstColumn="0" w:lastColumn="0" w:oddVBand="0" w:evenVBand="0" w:oddHBand="0" w:evenHBand="0" w:firstRowFirstColumn="0" w:firstRowLastColumn="0" w:lastRowFirstColumn="0" w:lastRowLastColumn="0"/>
            </w:pPr>
            <w:r>
              <w:t>The computer shall be able to input moves which are counter intuitive to users’ inputs rather than random moves</w:t>
            </w:r>
            <w:r w:rsidR="004137C9">
              <w:t xml:space="preserve"> and hence increasing its winning chance.</w:t>
            </w:r>
          </w:p>
          <w:p w14:paraId="58ED8BB7" w14:textId="45200471" w:rsidR="00E609BF" w:rsidRDefault="00E609BF" w:rsidP="00090818">
            <w:pPr>
              <w:pStyle w:val="karpar1"/>
              <w:numPr>
                <w:ilvl w:val="0"/>
                <w:numId w:val="5"/>
              </w:numPr>
              <w:ind w:right="288"/>
              <w:jc w:val="both"/>
              <w:cnfStyle w:val="000000000000" w:firstRow="0" w:lastRow="0" w:firstColumn="0" w:lastColumn="0" w:oddVBand="0" w:evenVBand="0" w:oddHBand="0" w:evenHBand="0" w:firstRowFirstColumn="0" w:firstRowLastColumn="0" w:lastRowFirstColumn="0" w:lastRowLastColumn="0"/>
            </w:pPr>
            <w:r>
              <w:t xml:space="preserve">As per the game’s rules whoever is first to input three in a </w:t>
            </w:r>
            <w:r w:rsidR="004137C9">
              <w:t>row marking</w:t>
            </w:r>
            <w:r>
              <w:t xml:space="preserve"> is showed as winner and the game ends.</w:t>
            </w:r>
          </w:p>
          <w:p w14:paraId="661C8FCB" w14:textId="0EEEF753" w:rsidR="00E609BF" w:rsidRPr="00EE0B62" w:rsidRDefault="00E609BF" w:rsidP="00090818">
            <w:pPr>
              <w:pStyle w:val="karpar1"/>
              <w:numPr>
                <w:ilvl w:val="0"/>
                <w:numId w:val="5"/>
              </w:numPr>
              <w:ind w:right="288"/>
              <w:jc w:val="both"/>
              <w:cnfStyle w:val="000000000000" w:firstRow="0" w:lastRow="0" w:firstColumn="0" w:lastColumn="0" w:oddVBand="0" w:evenVBand="0" w:oddHBand="0" w:evenHBand="0" w:firstRowFirstColumn="0" w:firstRowLastColumn="0" w:lastRowFirstColumn="0" w:lastRowLastColumn="0"/>
            </w:pPr>
            <w:r>
              <w:t xml:space="preserve">If all the </w:t>
            </w:r>
            <w:r w:rsidR="004137C9">
              <w:t>boxes are filled and no three in a row marking are there, then the game is draw output should be displayed.</w:t>
            </w:r>
          </w:p>
        </w:tc>
      </w:tr>
    </w:tbl>
    <w:p w14:paraId="5D62B2C3" w14:textId="4674C713" w:rsidR="003312ED" w:rsidRDefault="003312ED"/>
    <w:p w14:paraId="43598A40" w14:textId="5DB1DC8E" w:rsidR="00D76D9E" w:rsidRDefault="001B5015" w:rsidP="00C20E71">
      <w:pPr>
        <w:pStyle w:val="docbluelistheader"/>
        <w:ind w:left="426"/>
      </w:pPr>
      <w:r>
        <w:lastRenderedPageBreak/>
        <w:t xml:space="preserve"> </w:t>
      </w:r>
      <w:bookmarkStart w:id="10" w:name="_Toc51931680"/>
      <w:r w:rsidRPr="001B5015">
        <w:t>Design</w:t>
      </w:r>
      <w:bookmarkEnd w:id="10"/>
    </w:p>
    <w:p w14:paraId="7671CCF9" w14:textId="5A9CC423" w:rsidR="00175FA7" w:rsidRPr="00C20E71" w:rsidRDefault="00D76D9E" w:rsidP="00090818">
      <w:pPr>
        <w:pStyle w:val="Heading2"/>
        <w:numPr>
          <w:ilvl w:val="1"/>
          <w:numId w:val="3"/>
        </w:numPr>
        <w:ind w:left="993" w:hanging="426"/>
        <w:rPr>
          <w:sz w:val="28"/>
          <w:szCs w:val="28"/>
        </w:rPr>
      </w:pPr>
      <w:r>
        <w:t xml:space="preserve"> </w:t>
      </w:r>
      <w:bookmarkStart w:id="11" w:name="_Toc51931681"/>
      <w:r>
        <w:rPr>
          <w:sz w:val="28"/>
          <w:szCs w:val="28"/>
        </w:rPr>
        <w:t>Flow Diagrams</w:t>
      </w:r>
      <w:bookmarkEnd w:id="11"/>
    </w:p>
    <w:p w14:paraId="20F9BE1C" w14:textId="77777777" w:rsidR="00C83BB9" w:rsidRPr="00C83BB9" w:rsidRDefault="00175FA7" w:rsidP="00090818">
      <w:pPr>
        <w:pStyle w:val="ListParagraph"/>
        <w:numPr>
          <w:ilvl w:val="2"/>
          <w:numId w:val="3"/>
        </w:numPr>
        <w:spacing w:before="240"/>
        <w:ind w:left="709" w:firstLine="0"/>
      </w:pPr>
      <w:r>
        <w:rPr>
          <w:b/>
          <w:color w:val="5B9BD5" w:themeColor="accent1"/>
          <w:sz w:val="24"/>
        </w:rPr>
        <w:t>Main Program</w:t>
      </w:r>
    </w:p>
    <w:p w14:paraId="4A909A3A" w14:textId="77777777" w:rsidR="003312ED" w:rsidRDefault="00D76D9E" w:rsidP="004A0667">
      <w:pPr>
        <w:jc w:val="center"/>
      </w:pPr>
      <w:r>
        <w:rPr>
          <w:noProof/>
        </w:rPr>
        <w:drawing>
          <wp:inline distT="0" distB="0" distL="0" distR="0" wp14:anchorId="68B7C345" wp14:editId="576A3631">
            <wp:extent cx="4858176" cy="6530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 PC\Downloads\Blank diagra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858176" cy="6530340"/>
                    </a:xfrm>
                    <a:prstGeom prst="rect">
                      <a:avLst/>
                    </a:prstGeom>
                    <a:noFill/>
                    <a:ln>
                      <a:noFill/>
                    </a:ln>
                  </pic:spPr>
                </pic:pic>
              </a:graphicData>
            </a:graphic>
          </wp:inline>
        </w:drawing>
      </w:r>
    </w:p>
    <w:p w14:paraId="5E83B653" w14:textId="77777777" w:rsidR="00175FA7" w:rsidRPr="00175FA7" w:rsidRDefault="00175FA7" w:rsidP="00090818">
      <w:pPr>
        <w:pStyle w:val="ListParagraph"/>
        <w:numPr>
          <w:ilvl w:val="0"/>
          <w:numId w:val="6"/>
        </w:numPr>
        <w:spacing w:before="240" w:after="240" w:line="300" w:lineRule="auto"/>
        <w:rPr>
          <w:vanish/>
          <w:sz w:val="22"/>
          <w:szCs w:val="22"/>
        </w:rPr>
      </w:pPr>
    </w:p>
    <w:p w14:paraId="74058A27" w14:textId="77777777" w:rsidR="00175FA7" w:rsidRPr="00175FA7" w:rsidRDefault="00175FA7" w:rsidP="00090818">
      <w:pPr>
        <w:pStyle w:val="ListParagraph"/>
        <w:numPr>
          <w:ilvl w:val="0"/>
          <w:numId w:val="6"/>
        </w:numPr>
        <w:spacing w:before="240" w:after="240" w:line="300" w:lineRule="auto"/>
        <w:rPr>
          <w:vanish/>
          <w:sz w:val="22"/>
          <w:szCs w:val="22"/>
        </w:rPr>
      </w:pPr>
    </w:p>
    <w:p w14:paraId="62C8DA0D" w14:textId="77777777" w:rsidR="00175FA7" w:rsidRPr="00175FA7" w:rsidRDefault="00175FA7" w:rsidP="00090818">
      <w:pPr>
        <w:pStyle w:val="ListParagraph"/>
        <w:numPr>
          <w:ilvl w:val="0"/>
          <w:numId w:val="6"/>
        </w:numPr>
        <w:spacing w:before="240" w:after="240" w:line="300" w:lineRule="auto"/>
        <w:rPr>
          <w:vanish/>
          <w:sz w:val="22"/>
          <w:szCs w:val="22"/>
        </w:rPr>
      </w:pPr>
    </w:p>
    <w:p w14:paraId="2083CB15" w14:textId="77777777" w:rsidR="00175FA7" w:rsidRPr="00175FA7" w:rsidRDefault="00175FA7" w:rsidP="00090818">
      <w:pPr>
        <w:pStyle w:val="ListParagraph"/>
        <w:numPr>
          <w:ilvl w:val="1"/>
          <w:numId w:val="6"/>
        </w:numPr>
        <w:spacing w:before="240" w:after="240" w:line="300" w:lineRule="auto"/>
        <w:rPr>
          <w:vanish/>
          <w:sz w:val="22"/>
          <w:szCs w:val="22"/>
        </w:rPr>
      </w:pPr>
    </w:p>
    <w:p w14:paraId="14BDE5D6" w14:textId="77777777" w:rsidR="00175FA7" w:rsidRPr="00175FA7" w:rsidRDefault="00175FA7" w:rsidP="00090818">
      <w:pPr>
        <w:pStyle w:val="ListParagraph"/>
        <w:numPr>
          <w:ilvl w:val="2"/>
          <w:numId w:val="6"/>
        </w:numPr>
        <w:spacing w:before="240" w:after="240" w:line="300" w:lineRule="auto"/>
        <w:rPr>
          <w:vanish/>
          <w:sz w:val="22"/>
          <w:szCs w:val="22"/>
        </w:rPr>
      </w:pPr>
    </w:p>
    <w:p w14:paraId="129C7527" w14:textId="20ADDEED" w:rsidR="00175FA7" w:rsidRPr="00A814A8" w:rsidRDefault="004A0667" w:rsidP="00090818">
      <w:pPr>
        <w:pStyle w:val="karpar1"/>
        <w:numPr>
          <w:ilvl w:val="2"/>
          <w:numId w:val="6"/>
        </w:numPr>
        <w:ind w:left="709" w:firstLine="11"/>
      </w:pPr>
      <w:r>
        <w:rPr>
          <w:b/>
          <w:color w:val="5B9BD5" w:themeColor="accent1"/>
          <w:sz w:val="24"/>
        </w:rPr>
        <w:t>Computer/Bot Program</w:t>
      </w:r>
    </w:p>
    <w:p w14:paraId="494DFDDE" w14:textId="3A3EAEC5" w:rsidR="00A814A8" w:rsidRDefault="00A814A8" w:rsidP="00A814A8">
      <w:pPr>
        <w:pStyle w:val="karpar1"/>
        <w:jc w:val="center"/>
      </w:pPr>
      <w:r>
        <w:rPr>
          <w:noProof/>
        </w:rPr>
        <w:lastRenderedPageBreak/>
        <w:drawing>
          <wp:inline distT="0" distB="0" distL="0" distR="0" wp14:anchorId="11C39E2D" wp14:editId="7AA08EC6">
            <wp:extent cx="3600572" cy="5829497"/>
            <wp:effectExtent l="0" t="0" r="0" b="0"/>
            <wp:docPr id="2" name="Picture 2" descr="Diagram&#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 (2).png"/>
                    <pic:cNvPicPr/>
                  </pic:nvPicPr>
                  <pic:blipFill>
                    <a:blip r:embed="rId10">
                      <a:extLst>
                        <a:ext uri="{28A0092B-C50C-407E-A947-70E740481C1C}">
                          <a14:useLocalDpi xmlns:a14="http://schemas.microsoft.com/office/drawing/2010/main" val="0"/>
                        </a:ext>
                      </a:extLst>
                    </a:blip>
                    <a:stretch>
                      <a:fillRect/>
                    </a:stretch>
                  </pic:blipFill>
                  <pic:spPr>
                    <a:xfrm>
                      <a:off x="0" y="0"/>
                      <a:ext cx="3600572" cy="5829497"/>
                    </a:xfrm>
                    <a:prstGeom prst="rect">
                      <a:avLst/>
                    </a:prstGeom>
                  </pic:spPr>
                </pic:pic>
              </a:graphicData>
            </a:graphic>
          </wp:inline>
        </w:drawing>
      </w:r>
    </w:p>
    <w:p w14:paraId="30D1DA96" w14:textId="1743C90F" w:rsidR="00175FA7" w:rsidRPr="00175FA7" w:rsidRDefault="00175FA7" w:rsidP="00175FA7"/>
    <w:p w14:paraId="0CC85D6C" w14:textId="452B7AEE" w:rsidR="003312ED" w:rsidRDefault="00A814A8" w:rsidP="00090818">
      <w:pPr>
        <w:pStyle w:val="Heading2"/>
        <w:numPr>
          <w:ilvl w:val="1"/>
          <w:numId w:val="6"/>
        </w:numPr>
        <w:ind w:left="993" w:hanging="426"/>
        <w:rPr>
          <w:sz w:val="28"/>
        </w:rPr>
      </w:pPr>
      <w:r>
        <w:rPr>
          <w:sz w:val="28"/>
        </w:rPr>
        <w:t xml:space="preserve"> </w:t>
      </w:r>
      <w:bookmarkStart w:id="12" w:name="_Toc51931682"/>
      <w:r>
        <w:rPr>
          <w:sz w:val="28"/>
        </w:rPr>
        <w:t>Explanation</w:t>
      </w:r>
      <w:bookmarkEnd w:id="12"/>
    </w:p>
    <w:tbl>
      <w:tblPr>
        <w:tblStyle w:val="TipTable"/>
        <w:tblW w:w="5074" w:type="pct"/>
        <w:tblLook w:val="04A0" w:firstRow="1" w:lastRow="0" w:firstColumn="1" w:lastColumn="0" w:noHBand="0" w:noVBand="1"/>
        <w:tblDescription w:val="Layout table"/>
      </w:tblPr>
      <w:tblGrid>
        <w:gridCol w:w="562"/>
        <w:gridCol w:w="8937"/>
      </w:tblGrid>
      <w:tr w:rsidR="007B6246" w:rsidRPr="00A814A8" w14:paraId="7C639407" w14:textId="77777777" w:rsidTr="0028556B">
        <w:trPr>
          <w:trHeight w:val="770"/>
        </w:trPr>
        <w:tc>
          <w:tcPr>
            <w:cnfStyle w:val="001000000000" w:firstRow="0" w:lastRow="0" w:firstColumn="1" w:lastColumn="0" w:oddVBand="0" w:evenVBand="0" w:oddHBand="0" w:evenHBand="0" w:firstRowFirstColumn="0" w:firstRowLastColumn="0" w:lastRowFirstColumn="0" w:lastRowLastColumn="0"/>
            <w:tcW w:w="296" w:type="pct"/>
          </w:tcPr>
          <w:p w14:paraId="2159C99A" w14:textId="77777777" w:rsidR="00A814A8" w:rsidRPr="00A814A8" w:rsidRDefault="00A814A8" w:rsidP="00A814A8">
            <w:pPr>
              <w:pStyle w:val="karpar1"/>
              <w:jc w:val="left"/>
            </w:pPr>
          </w:p>
        </w:tc>
        <w:tc>
          <w:tcPr>
            <w:tcW w:w="4704" w:type="pct"/>
          </w:tcPr>
          <w:p w14:paraId="40DBEA57" w14:textId="77777777" w:rsidR="007B6246" w:rsidRDefault="00722A51" w:rsidP="00553829">
            <w:pPr>
              <w:spacing w:line="264" w:lineRule="auto"/>
              <w:ind w:right="430"/>
              <w:jc w:val="both"/>
              <w:cnfStyle w:val="000000000000" w:firstRow="0" w:lastRow="0" w:firstColumn="0" w:lastColumn="0" w:oddVBand="0" w:evenVBand="0" w:oddHBand="0" w:evenHBand="0" w:firstRowFirstColumn="0" w:firstRowLastColumn="0" w:lastRowFirstColumn="0" w:lastRowLastColumn="0"/>
              <w:rPr>
                <w:sz w:val="22"/>
              </w:rPr>
            </w:pPr>
            <w:r>
              <w:rPr>
                <w:sz w:val="22"/>
              </w:rPr>
              <w:t>The Tic-Tac-Toe has two players, where the player who starts from 2</w:t>
            </w:r>
            <w:r w:rsidRPr="00722A51">
              <w:rPr>
                <w:sz w:val="22"/>
                <w:vertAlign w:val="superscript"/>
              </w:rPr>
              <w:t>nd</w:t>
            </w:r>
            <w:r>
              <w:rPr>
                <w:sz w:val="22"/>
              </w:rPr>
              <w:t xml:space="preserve"> turn will have a disadvantage. </w:t>
            </w:r>
            <w:r w:rsidR="007B6246">
              <w:rPr>
                <w:sz w:val="22"/>
              </w:rPr>
              <w:t>So,</w:t>
            </w:r>
            <w:r>
              <w:rPr>
                <w:sz w:val="22"/>
              </w:rPr>
              <w:t xml:space="preserve"> at first the user </w:t>
            </w:r>
            <w:r w:rsidR="007B6246">
              <w:rPr>
                <w:sz w:val="22"/>
              </w:rPr>
              <w:t>gets</w:t>
            </w:r>
            <w:r>
              <w:rPr>
                <w:sz w:val="22"/>
              </w:rPr>
              <w:t xml:space="preserve"> to choose which player, as in X and O, the user wants to be. Then a 3 by 3 board is virtualized and printed, where from top first cell to last row 3</w:t>
            </w:r>
            <w:r w:rsidRPr="00722A51">
              <w:rPr>
                <w:sz w:val="22"/>
                <w:vertAlign w:val="superscript"/>
              </w:rPr>
              <w:t>rd</w:t>
            </w:r>
            <w:r>
              <w:rPr>
                <w:sz w:val="22"/>
              </w:rPr>
              <w:t xml:space="preserve"> cell is counted as 0 to 8 to depict its location. So, the user can give input as numbers to interpret where the user wants their token should be placed for each turn.</w:t>
            </w:r>
            <w:r w:rsidR="007B6246">
              <w:rPr>
                <w:sz w:val="22"/>
              </w:rPr>
              <w:t xml:space="preserve"> After each turn from both players, the board within its current state is printed for the user.</w:t>
            </w:r>
          </w:p>
          <w:p w14:paraId="23CD97F4" w14:textId="77777777" w:rsidR="007B6246" w:rsidRDefault="007B6246" w:rsidP="00553829">
            <w:pPr>
              <w:spacing w:line="264" w:lineRule="auto"/>
              <w:ind w:right="430"/>
              <w:jc w:val="both"/>
              <w:cnfStyle w:val="000000000000" w:firstRow="0" w:lastRow="0" w:firstColumn="0" w:lastColumn="0" w:oddVBand="0" w:evenVBand="0" w:oddHBand="0" w:evenHBand="0" w:firstRowFirstColumn="0" w:firstRowLastColumn="0" w:lastRowFirstColumn="0" w:lastRowLastColumn="0"/>
              <w:rPr>
                <w:sz w:val="22"/>
              </w:rPr>
            </w:pPr>
            <w:r>
              <w:rPr>
                <w:sz w:val="22"/>
              </w:rPr>
              <w:t xml:space="preserve"> </w:t>
            </w:r>
          </w:p>
          <w:p w14:paraId="21A041DA" w14:textId="45D332D9" w:rsidR="00553829" w:rsidRDefault="007B6246" w:rsidP="00553829">
            <w:pPr>
              <w:spacing w:line="264" w:lineRule="auto"/>
              <w:ind w:right="430"/>
              <w:jc w:val="both"/>
              <w:cnfStyle w:val="000000000000" w:firstRow="0" w:lastRow="0" w:firstColumn="0" w:lastColumn="0" w:oddVBand="0" w:evenVBand="0" w:oddHBand="0" w:evenHBand="0" w:firstRowFirstColumn="0" w:firstRowLastColumn="0" w:lastRowFirstColumn="0" w:lastRowLastColumn="0"/>
              <w:rPr>
                <w:sz w:val="22"/>
              </w:rPr>
            </w:pPr>
            <w:r>
              <w:rPr>
                <w:sz w:val="22"/>
              </w:rPr>
              <w:lastRenderedPageBreak/>
              <w:t xml:space="preserve">        </w:t>
            </w:r>
            <w:r w:rsidR="00E325D7">
              <w:rPr>
                <w:sz w:val="22"/>
              </w:rPr>
              <w:t xml:space="preserve">For the game to terminate, it has three states for the user, namely- “win”, “lose” or a “draw”. For either of the user or computer/bot to win, they must meet the condition where three tokens of the same player should be in a row. In Tic-Tac-Toe board, there are 8 combinations of rows, any of which can be attained to reach the “win” state. If the computer/bot </w:t>
            </w:r>
            <w:proofErr w:type="gramStart"/>
            <w:r w:rsidR="00E325D7">
              <w:rPr>
                <w:sz w:val="22"/>
              </w:rPr>
              <w:t>is able to</w:t>
            </w:r>
            <w:proofErr w:type="gramEnd"/>
            <w:r w:rsidR="00E325D7">
              <w:rPr>
                <w:sz w:val="22"/>
              </w:rPr>
              <w:t xml:space="preserve"> reach the win state first, then the user will be declared to be in “lose” state. And if both the players </w:t>
            </w:r>
            <w:r w:rsidR="00A51E2D">
              <w:rPr>
                <w:sz w:val="22"/>
              </w:rPr>
              <w:t>can’t</w:t>
            </w:r>
            <w:r w:rsidR="00E325D7">
              <w:rPr>
                <w:sz w:val="22"/>
              </w:rPr>
              <w:t xml:space="preserve"> reach the “win” before the 9 turns are over, hence populating the whole board without three in a row, they game will be declared as “draw” state. </w:t>
            </w:r>
            <w:r w:rsidR="006D0F6B">
              <w:rPr>
                <w:sz w:val="22"/>
              </w:rPr>
              <w:t>Thus,</w:t>
            </w:r>
            <w:r w:rsidR="00E325D7">
              <w:rPr>
                <w:sz w:val="22"/>
              </w:rPr>
              <w:t xml:space="preserve"> terminating the game.</w:t>
            </w:r>
          </w:p>
          <w:p w14:paraId="04C5F3B2" w14:textId="77777777" w:rsidR="00E325D7" w:rsidRDefault="00E325D7" w:rsidP="00E325D7">
            <w:pPr>
              <w:spacing w:line="264" w:lineRule="auto"/>
              <w:ind w:right="278"/>
              <w:jc w:val="both"/>
              <w:cnfStyle w:val="000000000000" w:firstRow="0" w:lastRow="0" w:firstColumn="0" w:lastColumn="0" w:oddVBand="0" w:evenVBand="0" w:oddHBand="0" w:evenHBand="0" w:firstRowFirstColumn="0" w:firstRowLastColumn="0" w:lastRowFirstColumn="0" w:lastRowLastColumn="0"/>
              <w:rPr>
                <w:sz w:val="22"/>
              </w:rPr>
            </w:pPr>
          </w:p>
          <w:p w14:paraId="0098F8B6" w14:textId="3716BE2E" w:rsidR="00E325D7" w:rsidRDefault="00E325D7" w:rsidP="00E325D7">
            <w:pPr>
              <w:spacing w:line="264" w:lineRule="auto"/>
              <w:ind w:right="278"/>
              <w:jc w:val="both"/>
              <w:cnfStyle w:val="000000000000" w:firstRow="0" w:lastRow="0" w:firstColumn="0" w:lastColumn="0" w:oddVBand="0" w:evenVBand="0" w:oddHBand="0" w:evenHBand="0" w:firstRowFirstColumn="0" w:firstRowLastColumn="0" w:lastRowFirstColumn="0" w:lastRowLastColumn="0"/>
              <w:rPr>
                <w:sz w:val="22"/>
              </w:rPr>
            </w:pPr>
            <w:r>
              <w:rPr>
                <w:sz w:val="22"/>
              </w:rPr>
              <w:t xml:space="preserve">        </w:t>
            </w:r>
            <w:r w:rsidR="00553829">
              <w:rPr>
                <w:sz w:val="22"/>
              </w:rPr>
              <w:t xml:space="preserve">Now, after each user’s turn, a programmed bot will be competing against the user. The bot gives the output not as in a random output, but as in the target of achieving the “win” state and therefore also preventing the user to get to “win” state by also producing outputs according to the user’s turns. </w:t>
            </w:r>
            <w:r w:rsidR="001457A5">
              <w:rPr>
                <w:sz w:val="22"/>
              </w:rPr>
              <w:t xml:space="preserve">The bot will be functioning by finding the best move for its progression to the “win” state, and its is calculated via Minimax algorithm. </w:t>
            </w:r>
            <w:r w:rsidR="006D0F6B">
              <w:rPr>
                <w:sz w:val="22"/>
              </w:rPr>
              <w:t>So,</w:t>
            </w:r>
            <w:r w:rsidR="00A51E2D">
              <w:rPr>
                <w:sz w:val="22"/>
              </w:rPr>
              <w:t xml:space="preserve"> its calculated by scanning every </w:t>
            </w:r>
            <w:r w:rsidR="006D0F6B">
              <w:rPr>
                <w:sz w:val="22"/>
              </w:rPr>
              <w:t>row</w:t>
            </w:r>
            <w:r w:rsidR="00A51E2D">
              <w:rPr>
                <w:sz w:val="22"/>
              </w:rPr>
              <w:t xml:space="preserve"> in the current state of the board after each </w:t>
            </w:r>
            <w:proofErr w:type="gramStart"/>
            <w:r w:rsidR="00A51E2D">
              <w:rPr>
                <w:sz w:val="22"/>
              </w:rPr>
              <w:t>turns</w:t>
            </w:r>
            <w:proofErr w:type="gramEnd"/>
            <w:r w:rsidR="00A51E2D">
              <w:rPr>
                <w:sz w:val="22"/>
              </w:rPr>
              <w:t xml:space="preserve">. And then for each row a score is given according to </w:t>
            </w:r>
            <w:r w:rsidR="006D0F6B">
              <w:rPr>
                <w:sz w:val="22"/>
              </w:rPr>
              <w:t>these conditions: -</w:t>
            </w:r>
          </w:p>
          <w:p w14:paraId="58E86DD6" w14:textId="77777777" w:rsidR="00A51E2D" w:rsidRDefault="00A51E2D" w:rsidP="00E325D7">
            <w:pPr>
              <w:spacing w:line="264" w:lineRule="auto"/>
              <w:ind w:right="278"/>
              <w:jc w:val="both"/>
              <w:cnfStyle w:val="000000000000" w:firstRow="0" w:lastRow="0" w:firstColumn="0" w:lastColumn="0" w:oddVBand="0" w:evenVBand="0" w:oddHBand="0" w:evenHBand="0" w:firstRowFirstColumn="0" w:firstRowLastColumn="0" w:lastRowFirstColumn="0" w:lastRowLastColumn="0"/>
              <w:rPr>
                <w:sz w:val="22"/>
              </w:rPr>
            </w:pPr>
          </w:p>
          <w:p w14:paraId="421D5650" w14:textId="42B3F8EF" w:rsidR="00A51E2D" w:rsidRDefault="00A51E2D" w:rsidP="00090818">
            <w:pPr>
              <w:pStyle w:val="ListParagraph"/>
              <w:numPr>
                <w:ilvl w:val="0"/>
                <w:numId w:val="7"/>
              </w:numPr>
              <w:spacing w:line="300" w:lineRule="auto"/>
              <w:ind w:left="714" w:right="278" w:hanging="357"/>
              <w:jc w:val="both"/>
              <w:cnfStyle w:val="000000000000" w:firstRow="0" w:lastRow="0" w:firstColumn="0" w:lastColumn="0" w:oddVBand="0" w:evenVBand="0" w:oddHBand="0" w:evenHBand="0" w:firstRowFirstColumn="0" w:firstRowLastColumn="0" w:lastRowFirstColumn="0" w:lastRowLastColumn="0"/>
              <w:rPr>
                <w:sz w:val="22"/>
              </w:rPr>
            </w:pPr>
            <w:r>
              <w:rPr>
                <w:sz w:val="22"/>
              </w:rPr>
              <w:t>If there are both X and O in the scanning row, then the score for that row is 0</w:t>
            </w:r>
          </w:p>
          <w:p w14:paraId="67A05FFF" w14:textId="77777777" w:rsidR="00A51E2D" w:rsidRDefault="00A51E2D" w:rsidP="00090818">
            <w:pPr>
              <w:pStyle w:val="ListParagraph"/>
              <w:numPr>
                <w:ilvl w:val="0"/>
                <w:numId w:val="7"/>
              </w:numPr>
              <w:spacing w:line="300" w:lineRule="auto"/>
              <w:ind w:left="714" w:right="278" w:hanging="357"/>
              <w:jc w:val="both"/>
              <w:cnfStyle w:val="000000000000" w:firstRow="0" w:lastRow="0" w:firstColumn="0" w:lastColumn="0" w:oddVBand="0" w:evenVBand="0" w:oddHBand="0" w:evenHBand="0" w:firstRowFirstColumn="0" w:firstRowLastColumn="0" w:lastRowFirstColumn="0" w:lastRowLastColumn="0"/>
              <w:rPr>
                <w:sz w:val="22"/>
              </w:rPr>
            </w:pPr>
            <w:r>
              <w:rPr>
                <w:sz w:val="22"/>
              </w:rPr>
              <w:t>If the whole row is empty, then the score is 1</w:t>
            </w:r>
          </w:p>
          <w:p w14:paraId="7D744358" w14:textId="21A1DA92" w:rsidR="00A51E2D" w:rsidRDefault="00A51E2D" w:rsidP="00090818">
            <w:pPr>
              <w:pStyle w:val="ListParagraph"/>
              <w:numPr>
                <w:ilvl w:val="0"/>
                <w:numId w:val="7"/>
              </w:numPr>
              <w:spacing w:line="300" w:lineRule="auto"/>
              <w:ind w:left="714" w:right="278" w:hanging="357"/>
              <w:jc w:val="both"/>
              <w:cnfStyle w:val="000000000000" w:firstRow="0" w:lastRow="0" w:firstColumn="0" w:lastColumn="0" w:oddVBand="0" w:evenVBand="0" w:oddHBand="0" w:evenHBand="0" w:firstRowFirstColumn="0" w:firstRowLastColumn="0" w:lastRowFirstColumn="0" w:lastRowLastColumn="0"/>
              <w:rPr>
                <w:sz w:val="22"/>
              </w:rPr>
            </w:pPr>
            <w:r>
              <w:rPr>
                <w:sz w:val="22"/>
              </w:rPr>
              <w:t>If there is only one token of the computer/bot</w:t>
            </w:r>
            <w:r w:rsidR="006D0F6B">
              <w:rPr>
                <w:sz w:val="22"/>
              </w:rPr>
              <w:t xml:space="preserve"> on that row</w:t>
            </w:r>
            <w:r>
              <w:rPr>
                <w:sz w:val="22"/>
              </w:rPr>
              <w:t>, then the score is 10</w:t>
            </w:r>
          </w:p>
          <w:p w14:paraId="49A25972" w14:textId="76A4499F" w:rsidR="00A51E2D" w:rsidRDefault="00A51E2D" w:rsidP="00090818">
            <w:pPr>
              <w:pStyle w:val="ListParagraph"/>
              <w:numPr>
                <w:ilvl w:val="0"/>
                <w:numId w:val="7"/>
              </w:numPr>
              <w:spacing w:line="300" w:lineRule="auto"/>
              <w:ind w:left="714" w:right="278" w:hanging="357"/>
              <w:jc w:val="both"/>
              <w:cnfStyle w:val="000000000000" w:firstRow="0" w:lastRow="0" w:firstColumn="0" w:lastColumn="0" w:oddVBand="0" w:evenVBand="0" w:oddHBand="0" w:evenHBand="0" w:firstRowFirstColumn="0" w:firstRowLastColumn="0" w:lastRowFirstColumn="0" w:lastRowLastColumn="0"/>
              <w:rPr>
                <w:sz w:val="22"/>
              </w:rPr>
            </w:pPr>
            <w:r>
              <w:rPr>
                <w:sz w:val="22"/>
              </w:rPr>
              <w:t xml:space="preserve">If there are two tokens of the </w:t>
            </w:r>
            <w:r w:rsidR="006D0F6B">
              <w:rPr>
                <w:sz w:val="22"/>
              </w:rPr>
              <w:t>computer/</w:t>
            </w:r>
            <w:r>
              <w:rPr>
                <w:sz w:val="22"/>
              </w:rPr>
              <w:t>bot</w:t>
            </w:r>
            <w:r w:rsidR="006D0F6B">
              <w:rPr>
                <w:sz w:val="22"/>
              </w:rPr>
              <w:t xml:space="preserve"> on that row, then the score is 100</w:t>
            </w:r>
          </w:p>
          <w:p w14:paraId="36A3B7B1" w14:textId="6B8F0F2B" w:rsidR="006D0F6B" w:rsidRDefault="0028556B" w:rsidP="00090818">
            <w:pPr>
              <w:pStyle w:val="ListParagraph"/>
              <w:numPr>
                <w:ilvl w:val="0"/>
                <w:numId w:val="7"/>
              </w:numPr>
              <w:spacing w:line="300" w:lineRule="auto"/>
              <w:ind w:left="714" w:right="278" w:hanging="357"/>
              <w:jc w:val="both"/>
              <w:cnfStyle w:val="000000000000" w:firstRow="0" w:lastRow="0" w:firstColumn="0" w:lastColumn="0" w:oddVBand="0" w:evenVBand="0" w:oddHBand="0" w:evenHBand="0" w:firstRowFirstColumn="0" w:firstRowLastColumn="0" w:lastRowFirstColumn="0" w:lastRowLastColumn="0"/>
              <w:rPr>
                <w:sz w:val="22"/>
              </w:rPr>
            </w:pPr>
            <w:r>
              <w:rPr>
                <w:sz w:val="22"/>
              </w:rPr>
              <w:t>I</w:t>
            </w:r>
            <w:r w:rsidR="006D0F6B">
              <w:rPr>
                <w:sz w:val="22"/>
              </w:rPr>
              <w:t>f there are three tokens of the computer/bot on the row, then the score is 1000, and the winner will be the bot.</w:t>
            </w:r>
          </w:p>
          <w:p w14:paraId="477566CF" w14:textId="77777777" w:rsidR="006D0F6B" w:rsidRDefault="006D0F6B" w:rsidP="006D0F6B">
            <w:pPr>
              <w:spacing w:line="264" w:lineRule="auto"/>
              <w:ind w:right="278"/>
              <w:jc w:val="both"/>
              <w:cnfStyle w:val="000000000000" w:firstRow="0" w:lastRow="0" w:firstColumn="0" w:lastColumn="0" w:oddVBand="0" w:evenVBand="0" w:oddHBand="0" w:evenHBand="0" w:firstRowFirstColumn="0" w:firstRowLastColumn="0" w:lastRowFirstColumn="0" w:lastRowLastColumn="0"/>
              <w:rPr>
                <w:sz w:val="22"/>
              </w:rPr>
            </w:pPr>
            <w:r>
              <w:rPr>
                <w:sz w:val="22"/>
              </w:rPr>
              <w:t xml:space="preserve">After each turn the bot computes the score for each row, and then selects the row with highest score. </w:t>
            </w:r>
          </w:p>
          <w:p w14:paraId="3BA32231" w14:textId="28AB1C9C" w:rsidR="0028556B" w:rsidRPr="006D0F6B" w:rsidRDefault="0028556B" w:rsidP="006D0F6B">
            <w:pPr>
              <w:spacing w:line="264" w:lineRule="auto"/>
              <w:ind w:right="278"/>
              <w:jc w:val="both"/>
              <w:cnfStyle w:val="000000000000" w:firstRow="0" w:lastRow="0" w:firstColumn="0" w:lastColumn="0" w:oddVBand="0" w:evenVBand="0" w:oddHBand="0" w:evenHBand="0" w:firstRowFirstColumn="0" w:firstRowLastColumn="0" w:lastRowFirstColumn="0" w:lastRowLastColumn="0"/>
              <w:rPr>
                <w:sz w:val="22"/>
              </w:rPr>
            </w:pPr>
          </w:p>
        </w:tc>
      </w:tr>
    </w:tbl>
    <w:p w14:paraId="2E77C4CD" w14:textId="534239B2" w:rsidR="00A814A8" w:rsidRPr="00A814A8" w:rsidRDefault="00A814A8" w:rsidP="00A814A8">
      <w:pPr>
        <w:pStyle w:val="karpar1"/>
      </w:pPr>
    </w:p>
    <w:p w14:paraId="51DD8ACB" w14:textId="5EBA7240" w:rsidR="003312ED" w:rsidRDefault="0028556B" w:rsidP="00C20E71">
      <w:pPr>
        <w:pStyle w:val="docbluelistheader"/>
        <w:ind w:left="426"/>
      </w:pPr>
      <w:r>
        <w:t xml:space="preserve"> </w:t>
      </w:r>
      <w:bookmarkStart w:id="13" w:name="_Toc51931683"/>
      <w:r>
        <w:t>Test Plan</w:t>
      </w:r>
      <w:bookmarkEnd w:id="13"/>
    </w:p>
    <w:p w14:paraId="31BDF816" w14:textId="48020A0B" w:rsidR="00D1650B" w:rsidRDefault="00C20E71" w:rsidP="00090818">
      <w:pPr>
        <w:pStyle w:val="Heading2"/>
        <w:numPr>
          <w:ilvl w:val="1"/>
          <w:numId w:val="3"/>
        </w:numPr>
        <w:ind w:left="993" w:hanging="426"/>
        <w:rPr>
          <w:sz w:val="28"/>
        </w:rPr>
      </w:pPr>
      <w:bookmarkStart w:id="14" w:name="_Toc51931684"/>
      <w:r>
        <w:rPr>
          <w:sz w:val="28"/>
        </w:rPr>
        <w:t xml:space="preserve"> </w:t>
      </w:r>
      <w:r w:rsidR="00D1650B" w:rsidRPr="00D1650B">
        <w:rPr>
          <w:sz w:val="28"/>
        </w:rPr>
        <w:t>Introduction</w:t>
      </w:r>
      <w:bookmarkEnd w:id="14"/>
    </w:p>
    <w:tbl>
      <w:tblPr>
        <w:tblStyle w:val="TipTable"/>
        <w:tblW w:w="9470" w:type="dxa"/>
        <w:tblLook w:val="04A0" w:firstRow="1" w:lastRow="0" w:firstColumn="1" w:lastColumn="0" w:noHBand="0" w:noVBand="1"/>
      </w:tblPr>
      <w:tblGrid>
        <w:gridCol w:w="9470"/>
      </w:tblGrid>
      <w:tr w:rsidR="00D1650B" w14:paraId="4BE91FC7" w14:textId="77777777" w:rsidTr="00D1650B">
        <w:trPr>
          <w:trHeight w:val="630"/>
        </w:trPr>
        <w:tc>
          <w:tcPr>
            <w:cnfStyle w:val="001000000000" w:firstRow="0" w:lastRow="0" w:firstColumn="1" w:lastColumn="0" w:oddVBand="0" w:evenVBand="0" w:oddHBand="0" w:evenHBand="0" w:firstRowFirstColumn="0" w:firstRowLastColumn="0" w:lastRowFirstColumn="0" w:lastRowLastColumn="0"/>
            <w:tcW w:w="9470" w:type="dxa"/>
          </w:tcPr>
          <w:p w14:paraId="1C56E057" w14:textId="7B0AD500" w:rsidR="00D1650B" w:rsidRDefault="00D1650B" w:rsidP="00D1650B">
            <w:pPr>
              <w:pStyle w:val="karpar1"/>
              <w:spacing w:before="0" w:line="264" w:lineRule="auto"/>
              <w:ind w:left="567"/>
              <w:jc w:val="left"/>
            </w:pPr>
            <w:r>
              <w:t>The test plan is designed to identify the items to be tested, the features to tested, type of testing to be done and to define the test criteria for the Tic-Tac-Toe game.</w:t>
            </w:r>
          </w:p>
        </w:tc>
      </w:tr>
    </w:tbl>
    <w:p w14:paraId="24765DC6" w14:textId="0D061455" w:rsidR="00D1650B" w:rsidRDefault="00C20E71" w:rsidP="00090818">
      <w:pPr>
        <w:pStyle w:val="Heading2"/>
        <w:numPr>
          <w:ilvl w:val="1"/>
          <w:numId w:val="3"/>
        </w:numPr>
        <w:spacing w:after="0"/>
        <w:ind w:left="993" w:hanging="426"/>
        <w:rPr>
          <w:sz w:val="28"/>
        </w:rPr>
      </w:pPr>
      <w:bookmarkStart w:id="15" w:name="_Toc51931685"/>
      <w:r>
        <w:rPr>
          <w:sz w:val="28"/>
        </w:rPr>
        <w:t xml:space="preserve"> </w:t>
      </w:r>
      <w:r w:rsidR="00D1650B" w:rsidRPr="00AC3EAD">
        <w:rPr>
          <w:sz w:val="28"/>
        </w:rPr>
        <w:t>Test</w:t>
      </w:r>
      <w:r w:rsidR="00D1650B">
        <w:t xml:space="preserve"> </w:t>
      </w:r>
      <w:r w:rsidR="00D1650B" w:rsidRPr="00AC3EAD">
        <w:rPr>
          <w:sz w:val="28"/>
        </w:rPr>
        <w:t>Strategy</w:t>
      </w:r>
      <w:bookmarkEnd w:id="15"/>
    </w:p>
    <w:p w14:paraId="3904CFEC" w14:textId="6C887937" w:rsidR="00AC3EAD" w:rsidRDefault="00AC3EAD" w:rsidP="00AC3EAD"/>
    <w:p w14:paraId="4A9F2AF1" w14:textId="77777777" w:rsidR="0060192D" w:rsidRPr="00AC3EAD" w:rsidRDefault="0060192D" w:rsidP="00AC3EAD"/>
    <w:p w14:paraId="72E4D14B" w14:textId="210E4DB8" w:rsidR="0060192D" w:rsidRPr="0060192D" w:rsidRDefault="0060192D" w:rsidP="00090818">
      <w:pPr>
        <w:pStyle w:val="docbluelistheader"/>
        <w:numPr>
          <w:ilvl w:val="2"/>
          <w:numId w:val="3"/>
        </w:numPr>
        <w:spacing w:after="240"/>
        <w:ind w:left="709" w:firstLine="0"/>
        <w:rPr>
          <w:b/>
          <w:color w:val="5B9BD5" w:themeColor="accent1"/>
        </w:rPr>
      </w:pPr>
      <w:bookmarkStart w:id="16" w:name="_Toc51931686"/>
      <w:r>
        <w:rPr>
          <w:rFonts w:asciiTheme="minorHAnsi" w:hAnsiTheme="minorHAnsi" w:cstheme="minorHAnsi"/>
          <w:b/>
          <w:color w:val="5B9BD5" w:themeColor="accent1"/>
          <w:sz w:val="24"/>
        </w:rPr>
        <w:lastRenderedPageBreak/>
        <w:t>Scope of Testing</w:t>
      </w:r>
      <w:bookmarkEnd w:id="16"/>
    </w:p>
    <w:p w14:paraId="52A8D26F" w14:textId="54F76DDC" w:rsidR="00BD58DD" w:rsidRPr="00BD58DD" w:rsidRDefault="0060192D" w:rsidP="00090818">
      <w:pPr>
        <w:pStyle w:val="docbluelistheader"/>
        <w:numPr>
          <w:ilvl w:val="3"/>
          <w:numId w:val="3"/>
        </w:numPr>
        <w:spacing w:after="240"/>
        <w:ind w:left="851" w:firstLine="425"/>
        <w:rPr>
          <w:b/>
          <w:sz w:val="24"/>
        </w:rPr>
      </w:pPr>
      <w:bookmarkStart w:id="17" w:name="_Toc51931687"/>
      <w:r w:rsidRPr="0060192D">
        <w:rPr>
          <w:rFonts w:asciiTheme="minorHAnsi" w:hAnsiTheme="minorHAnsi" w:cstheme="minorHAnsi"/>
          <w:b/>
          <w:color w:val="9CC2E5" w:themeColor="accent1" w:themeTint="99"/>
          <w:sz w:val="24"/>
        </w:rPr>
        <w:t xml:space="preserve">Features to be </w:t>
      </w:r>
      <w:r w:rsidR="00C922FA">
        <w:rPr>
          <w:rFonts w:asciiTheme="minorHAnsi" w:hAnsiTheme="minorHAnsi" w:cstheme="minorHAnsi"/>
          <w:b/>
          <w:color w:val="9CC2E5" w:themeColor="accent1" w:themeTint="99"/>
          <w:sz w:val="24"/>
        </w:rPr>
        <w:t>t</w:t>
      </w:r>
      <w:r w:rsidRPr="0060192D">
        <w:rPr>
          <w:rFonts w:asciiTheme="minorHAnsi" w:hAnsiTheme="minorHAnsi" w:cstheme="minorHAnsi"/>
          <w:b/>
          <w:color w:val="9CC2E5" w:themeColor="accent1" w:themeTint="99"/>
          <w:sz w:val="24"/>
        </w:rPr>
        <w:t>ested</w:t>
      </w:r>
      <w:bookmarkEnd w:id="17"/>
    </w:p>
    <w:tbl>
      <w:tblPr>
        <w:tblStyle w:val="ProjectScopeTable"/>
        <w:tblW w:w="8505" w:type="dxa"/>
        <w:tblInd w:w="846" w:type="dxa"/>
        <w:tblLook w:val="04A0" w:firstRow="1" w:lastRow="0" w:firstColumn="1" w:lastColumn="0" w:noHBand="0" w:noVBand="1"/>
      </w:tblPr>
      <w:tblGrid>
        <w:gridCol w:w="1585"/>
        <w:gridCol w:w="6920"/>
      </w:tblGrid>
      <w:tr w:rsidR="00DE30FE" w14:paraId="5062C4A6" w14:textId="77777777" w:rsidTr="00DE30FE">
        <w:trPr>
          <w:cnfStyle w:val="100000000000" w:firstRow="1" w:lastRow="0" w:firstColumn="0" w:lastColumn="0" w:oddVBand="0" w:evenVBand="0" w:oddHBand="0" w:evenHBand="0" w:firstRowFirstColumn="0" w:firstRowLastColumn="0" w:lastRowFirstColumn="0" w:lastRowLastColumn="0"/>
          <w:cantSplit/>
          <w:trHeight w:val="546"/>
        </w:trPr>
        <w:tc>
          <w:tcPr>
            <w:tcW w:w="1559" w:type="dxa"/>
          </w:tcPr>
          <w:p w14:paraId="7E03E8C2" w14:textId="5B56599B" w:rsidR="00DE30FE" w:rsidRDefault="00DE30FE" w:rsidP="00BD58DD">
            <w:pPr>
              <w:pStyle w:val="karpar1"/>
              <w:jc w:val="center"/>
            </w:pPr>
            <w:r w:rsidRPr="00BD58DD">
              <w:rPr>
                <w:color w:val="2E74B5" w:themeColor="accent1" w:themeShade="BF"/>
              </w:rPr>
              <w:t>Modu</w:t>
            </w:r>
            <w:r>
              <w:rPr>
                <w:color w:val="2E74B5" w:themeColor="accent1" w:themeShade="BF"/>
              </w:rPr>
              <w:t>le</w:t>
            </w:r>
          </w:p>
        </w:tc>
        <w:tc>
          <w:tcPr>
            <w:tcW w:w="6946" w:type="dxa"/>
          </w:tcPr>
          <w:p w14:paraId="770567A3" w14:textId="7F7649F4" w:rsidR="00DE30FE" w:rsidRPr="00DE30FE" w:rsidRDefault="00DE30FE" w:rsidP="00DE30FE">
            <w:pPr>
              <w:pStyle w:val="karpar1"/>
              <w:spacing w:after="0"/>
              <w:jc w:val="center"/>
              <w:rPr>
                <w:color w:val="2E74B5" w:themeColor="accent1" w:themeShade="BF"/>
              </w:rPr>
            </w:pPr>
            <w:r>
              <w:rPr>
                <w:color w:val="2E74B5" w:themeColor="accent1" w:themeShade="BF"/>
              </w:rPr>
              <w:t>Description</w:t>
            </w:r>
          </w:p>
        </w:tc>
      </w:tr>
      <w:tr w:rsidR="00DE30FE" w14:paraId="1D15D533" w14:textId="77777777" w:rsidTr="00D262F7">
        <w:tc>
          <w:tcPr>
            <w:tcW w:w="1559" w:type="dxa"/>
            <w:tcBorders>
              <w:bottom w:val="single" w:sz="4" w:space="0" w:color="5B9BD5" w:themeColor="accent1"/>
            </w:tcBorders>
          </w:tcPr>
          <w:p w14:paraId="781F03F2" w14:textId="64A171F6" w:rsidR="00DE30FE" w:rsidRPr="00D262F7" w:rsidRDefault="00D262F7" w:rsidP="008940D2">
            <w:pPr>
              <w:pStyle w:val="karpar1"/>
              <w:spacing w:before="0" w:after="0"/>
              <w:jc w:val="center"/>
              <w:rPr>
                <w:b/>
                <w:color w:val="000000" w:themeColor="text1"/>
              </w:rPr>
            </w:pPr>
            <w:r>
              <w:rPr>
                <w:b/>
              </w:rPr>
              <w:t>view_</w:t>
            </w:r>
            <w:r w:rsidR="00DE30FE" w:rsidRPr="00D262F7">
              <w:rPr>
                <w:b/>
              </w:rPr>
              <w:t>Board</w:t>
            </w:r>
          </w:p>
        </w:tc>
        <w:tc>
          <w:tcPr>
            <w:tcW w:w="6946" w:type="dxa"/>
          </w:tcPr>
          <w:p w14:paraId="58E74D7A" w14:textId="026AE45F" w:rsidR="00DE30FE" w:rsidRDefault="00D262F7" w:rsidP="00D262F7">
            <w:pPr>
              <w:pStyle w:val="karpar1"/>
              <w:spacing w:after="0"/>
              <w:jc w:val="center"/>
            </w:pPr>
            <w:r>
              <w:t>The program should be able to display out a 3 by 3 matrix</w:t>
            </w:r>
            <w:r w:rsidR="003A0DDF">
              <w:t xml:space="preserve"> at first, and after every turn with current state</w:t>
            </w:r>
          </w:p>
        </w:tc>
      </w:tr>
      <w:tr w:rsidR="00DE30FE" w14:paraId="5AAEF4F8" w14:textId="77777777" w:rsidTr="00D262F7">
        <w:tc>
          <w:tcPr>
            <w:tcW w:w="1559" w:type="dxa"/>
            <w:tcBorders>
              <w:bottom w:val="single" w:sz="4" w:space="0" w:color="auto"/>
            </w:tcBorders>
          </w:tcPr>
          <w:p w14:paraId="69A0D82C" w14:textId="77153046" w:rsidR="00DE30FE" w:rsidRPr="00D262F7" w:rsidRDefault="00D262F7" w:rsidP="008B6D0A">
            <w:pPr>
              <w:pStyle w:val="karpar1"/>
              <w:spacing w:before="0" w:after="0"/>
              <w:jc w:val="center"/>
              <w:rPr>
                <w:b/>
              </w:rPr>
            </w:pPr>
            <w:r>
              <w:rPr>
                <w:b/>
              </w:rPr>
              <w:t>X_or_O</w:t>
            </w:r>
          </w:p>
        </w:tc>
        <w:tc>
          <w:tcPr>
            <w:tcW w:w="6946" w:type="dxa"/>
          </w:tcPr>
          <w:p w14:paraId="5A91F73C" w14:textId="512D73AA" w:rsidR="00DE30FE" w:rsidRDefault="00D262F7" w:rsidP="00D262F7">
            <w:pPr>
              <w:pStyle w:val="table"/>
            </w:pPr>
            <w:r>
              <w:t xml:space="preserve">At start program should be able to give user a choice of token, X/O, and continue with it for the whole game session </w:t>
            </w:r>
          </w:p>
        </w:tc>
      </w:tr>
      <w:tr w:rsidR="00DE30FE" w14:paraId="402FA980" w14:textId="77777777" w:rsidTr="00D262F7">
        <w:tc>
          <w:tcPr>
            <w:tcW w:w="1559" w:type="dxa"/>
            <w:tcBorders>
              <w:top w:val="single" w:sz="4" w:space="0" w:color="auto"/>
            </w:tcBorders>
          </w:tcPr>
          <w:p w14:paraId="04F8B905" w14:textId="2F753337" w:rsidR="00DE30FE" w:rsidRPr="00D262F7" w:rsidRDefault="008B6D0A" w:rsidP="00D262F7">
            <w:pPr>
              <w:pStyle w:val="table"/>
              <w:rPr>
                <w:b/>
              </w:rPr>
            </w:pPr>
            <w:r>
              <w:rPr>
                <w:b/>
              </w:rPr>
              <w:t>Board[9]</w:t>
            </w:r>
          </w:p>
        </w:tc>
        <w:tc>
          <w:tcPr>
            <w:tcW w:w="6946" w:type="dxa"/>
          </w:tcPr>
          <w:p w14:paraId="54DEB002" w14:textId="24D97057" w:rsidR="00DE30FE" w:rsidRDefault="008B6D0A" w:rsidP="008B6D0A">
            <w:pPr>
              <w:pStyle w:val="table"/>
            </w:pPr>
            <w:r>
              <w:t xml:space="preserve">The program should be able to take inputs from user as 0 to 9 interpreting to the locations of the board </w:t>
            </w:r>
          </w:p>
        </w:tc>
      </w:tr>
      <w:tr w:rsidR="00DE30FE" w14:paraId="16A47739" w14:textId="77777777" w:rsidTr="00DE30FE">
        <w:tc>
          <w:tcPr>
            <w:tcW w:w="1559" w:type="dxa"/>
          </w:tcPr>
          <w:p w14:paraId="7F8661F2" w14:textId="72ABA37F" w:rsidR="00DE30FE" w:rsidRPr="003A0DDF" w:rsidRDefault="003A0DDF" w:rsidP="008B6D0A">
            <w:pPr>
              <w:pStyle w:val="table"/>
              <w:rPr>
                <w:b/>
              </w:rPr>
            </w:pPr>
            <w:r>
              <w:rPr>
                <w:b/>
              </w:rPr>
              <w:t>Bot</w:t>
            </w:r>
          </w:p>
        </w:tc>
        <w:tc>
          <w:tcPr>
            <w:tcW w:w="6946" w:type="dxa"/>
          </w:tcPr>
          <w:p w14:paraId="616887EF" w14:textId="378EE238" w:rsidR="00DE30FE" w:rsidRDefault="003A0DDF" w:rsidP="003A0DDF">
            <w:pPr>
              <w:pStyle w:val="table"/>
            </w:pPr>
            <w:r>
              <w:t>After each turn as user input, an output should be created as a second player/opponent for against the user.</w:t>
            </w:r>
          </w:p>
        </w:tc>
      </w:tr>
      <w:tr w:rsidR="00DE30FE" w14:paraId="2423D47B" w14:textId="77777777" w:rsidTr="00DE30FE">
        <w:tc>
          <w:tcPr>
            <w:tcW w:w="1559" w:type="dxa"/>
          </w:tcPr>
          <w:p w14:paraId="3E7E876C" w14:textId="325B1A72" w:rsidR="00DE30FE" w:rsidRPr="003A0DDF" w:rsidRDefault="003A0DDF" w:rsidP="003A0DDF">
            <w:pPr>
              <w:pStyle w:val="table"/>
              <w:rPr>
                <w:b/>
              </w:rPr>
            </w:pPr>
            <w:r>
              <w:rPr>
                <w:b/>
              </w:rPr>
              <w:t>Best_score</w:t>
            </w:r>
          </w:p>
        </w:tc>
        <w:tc>
          <w:tcPr>
            <w:tcW w:w="6946" w:type="dxa"/>
          </w:tcPr>
          <w:p w14:paraId="171E102E" w14:textId="6A7A3DAD" w:rsidR="00DE30FE" w:rsidRDefault="003A0DDF" w:rsidP="003A0DDF">
            <w:pPr>
              <w:pStyle w:val="table"/>
            </w:pPr>
            <w:r>
              <w:t>The bot should be able to create an output which is increases the chance of its winning and decrease the chance of user to win.</w:t>
            </w:r>
          </w:p>
        </w:tc>
      </w:tr>
      <w:tr w:rsidR="003A0DDF" w14:paraId="1627695E" w14:textId="77777777" w:rsidTr="00DE30FE">
        <w:tc>
          <w:tcPr>
            <w:tcW w:w="1559" w:type="dxa"/>
          </w:tcPr>
          <w:p w14:paraId="578FE712" w14:textId="1F16FDA1" w:rsidR="003A0DDF" w:rsidRPr="003A0DDF" w:rsidRDefault="003A0DDF" w:rsidP="003A0DDF">
            <w:pPr>
              <w:pStyle w:val="table"/>
              <w:rPr>
                <w:b/>
              </w:rPr>
            </w:pPr>
            <w:r>
              <w:rPr>
                <w:b/>
              </w:rPr>
              <w:t>Win_state</w:t>
            </w:r>
          </w:p>
        </w:tc>
        <w:tc>
          <w:tcPr>
            <w:tcW w:w="6946" w:type="dxa"/>
          </w:tcPr>
          <w:p w14:paraId="46A07EA5" w14:textId="2B75D44E" w:rsidR="003A0DDF" w:rsidRDefault="003A0DDF" w:rsidP="003A0DDF">
            <w:pPr>
              <w:pStyle w:val="table"/>
            </w:pPr>
            <w:r>
              <w:t xml:space="preserve">If the user reaches a three in a row condition, program should declare it as a win </w:t>
            </w:r>
            <w:r w:rsidR="00C922FA">
              <w:t>state</w:t>
            </w:r>
            <w:r>
              <w:t xml:space="preserve"> and terminate the game</w:t>
            </w:r>
            <w:r w:rsidR="00C922FA">
              <w:t>.</w:t>
            </w:r>
          </w:p>
        </w:tc>
      </w:tr>
      <w:tr w:rsidR="003A0DDF" w14:paraId="150BE5BE" w14:textId="77777777" w:rsidTr="00DE30FE">
        <w:tc>
          <w:tcPr>
            <w:tcW w:w="1559" w:type="dxa"/>
          </w:tcPr>
          <w:p w14:paraId="783FD6F6" w14:textId="64932A38" w:rsidR="003A0DDF" w:rsidRDefault="003A0DDF" w:rsidP="003A0DDF">
            <w:pPr>
              <w:pStyle w:val="table"/>
              <w:rPr>
                <w:b/>
              </w:rPr>
            </w:pPr>
            <w:r>
              <w:rPr>
                <w:b/>
              </w:rPr>
              <w:t>Lose_state</w:t>
            </w:r>
          </w:p>
        </w:tc>
        <w:tc>
          <w:tcPr>
            <w:tcW w:w="6946" w:type="dxa"/>
          </w:tcPr>
          <w:p w14:paraId="442686BD" w14:textId="6638C8A2" w:rsidR="003A0DDF" w:rsidRDefault="003A0DDF" w:rsidP="003A0DDF">
            <w:pPr>
              <w:pStyle w:val="table"/>
            </w:pPr>
            <w:r>
              <w:t xml:space="preserve">If the bot reaches a three in a row condition before the user, program should declare it as a lose </w:t>
            </w:r>
            <w:r w:rsidR="00C922FA">
              <w:t>state</w:t>
            </w:r>
            <w:r>
              <w:t xml:space="preserve"> and terminate the game</w:t>
            </w:r>
            <w:r w:rsidR="00C922FA">
              <w:t>.</w:t>
            </w:r>
          </w:p>
        </w:tc>
      </w:tr>
      <w:tr w:rsidR="003A0DDF" w14:paraId="71341336" w14:textId="77777777" w:rsidTr="00DE30FE">
        <w:tc>
          <w:tcPr>
            <w:tcW w:w="1559" w:type="dxa"/>
          </w:tcPr>
          <w:p w14:paraId="51715C67" w14:textId="317820DA" w:rsidR="003A0DDF" w:rsidRDefault="003A0DDF" w:rsidP="003A0DDF">
            <w:pPr>
              <w:pStyle w:val="table"/>
              <w:rPr>
                <w:b/>
              </w:rPr>
            </w:pPr>
            <w:r>
              <w:rPr>
                <w:b/>
              </w:rPr>
              <w:t>Draw_state</w:t>
            </w:r>
          </w:p>
        </w:tc>
        <w:tc>
          <w:tcPr>
            <w:tcW w:w="6946" w:type="dxa"/>
          </w:tcPr>
          <w:p w14:paraId="04F2C9CB" w14:textId="52DC3DB9" w:rsidR="003A0DDF" w:rsidRDefault="00C922FA" w:rsidP="003A0DDF">
            <w:pPr>
              <w:pStyle w:val="table"/>
            </w:pPr>
            <w:r>
              <w:t>If all the 9 turns are over with neither of the players reaching three in a row condition, the program should declare it as a draw state and terminate the game.</w:t>
            </w:r>
          </w:p>
        </w:tc>
      </w:tr>
      <w:tr w:rsidR="00DE30FE" w14:paraId="7306B645" w14:textId="77777777" w:rsidTr="00DE30FE">
        <w:tc>
          <w:tcPr>
            <w:tcW w:w="1559" w:type="dxa"/>
          </w:tcPr>
          <w:p w14:paraId="0D9B2D81" w14:textId="72187B31" w:rsidR="00DE30FE" w:rsidRPr="003A0DDF" w:rsidRDefault="003A0DDF" w:rsidP="003A0DDF">
            <w:pPr>
              <w:pStyle w:val="table"/>
              <w:rPr>
                <w:b/>
              </w:rPr>
            </w:pPr>
            <w:r>
              <w:rPr>
                <w:b/>
              </w:rPr>
              <w:t>Check_state</w:t>
            </w:r>
          </w:p>
        </w:tc>
        <w:tc>
          <w:tcPr>
            <w:tcW w:w="6946" w:type="dxa"/>
          </w:tcPr>
          <w:p w14:paraId="152D77E5" w14:textId="1D5BEC05" w:rsidR="00DE30FE" w:rsidRDefault="003A0DDF" w:rsidP="003A0DDF">
            <w:pPr>
              <w:pStyle w:val="table"/>
            </w:pPr>
            <w:r>
              <w:t>The program should be able to verify after every turn that is either of the player has achieved the states, win, lose or draw.</w:t>
            </w:r>
          </w:p>
        </w:tc>
      </w:tr>
    </w:tbl>
    <w:p w14:paraId="27A74EC7" w14:textId="604A2A2D" w:rsidR="0060192D" w:rsidRPr="0060192D" w:rsidRDefault="0060192D" w:rsidP="00BD58DD">
      <w:pPr>
        <w:pStyle w:val="docbluelistheader"/>
        <w:numPr>
          <w:ilvl w:val="0"/>
          <w:numId w:val="0"/>
        </w:numPr>
        <w:ind w:left="1080"/>
        <w:rPr>
          <w:b/>
          <w:sz w:val="24"/>
        </w:rPr>
      </w:pPr>
    </w:p>
    <w:p w14:paraId="45D40EF5" w14:textId="6B399617" w:rsidR="00AC3EAD" w:rsidRPr="009B6F5F" w:rsidRDefault="00C922FA" w:rsidP="00090818">
      <w:pPr>
        <w:pStyle w:val="docbluelistheader"/>
        <w:numPr>
          <w:ilvl w:val="3"/>
          <w:numId w:val="3"/>
        </w:numPr>
        <w:spacing w:after="240"/>
        <w:ind w:left="851" w:firstLine="425"/>
      </w:pPr>
      <w:r>
        <w:t xml:space="preserve"> </w:t>
      </w:r>
      <w:bookmarkStart w:id="18" w:name="_Toc51931688"/>
      <w:r>
        <w:rPr>
          <w:rFonts w:asciiTheme="minorHAnsi" w:hAnsiTheme="minorHAnsi" w:cstheme="minorHAnsi"/>
          <w:b/>
          <w:color w:val="9CC2E5" w:themeColor="accent1" w:themeTint="99"/>
          <w:sz w:val="24"/>
        </w:rPr>
        <w:t>Features not to be tested</w:t>
      </w:r>
      <w:bookmarkEnd w:id="18"/>
    </w:p>
    <w:tbl>
      <w:tblPr>
        <w:tblStyle w:val="TipTable"/>
        <w:tblW w:w="0" w:type="auto"/>
        <w:tblLook w:val="04A0" w:firstRow="1" w:lastRow="0" w:firstColumn="1" w:lastColumn="0" w:noHBand="0" w:noVBand="1"/>
      </w:tblPr>
      <w:tblGrid>
        <w:gridCol w:w="9350"/>
      </w:tblGrid>
      <w:tr w:rsidR="009B6F5F" w14:paraId="2AB46534" w14:textId="77777777" w:rsidTr="009B6F5F">
        <w:tc>
          <w:tcPr>
            <w:cnfStyle w:val="001000000000" w:firstRow="0" w:lastRow="0" w:firstColumn="1" w:lastColumn="0" w:oddVBand="0" w:evenVBand="0" w:oddHBand="0" w:evenHBand="0" w:firstRowFirstColumn="0" w:firstRowLastColumn="0" w:lastRowFirstColumn="0" w:lastRowLastColumn="0"/>
            <w:tcW w:w="9350" w:type="dxa"/>
          </w:tcPr>
          <w:p w14:paraId="46CE3A45" w14:textId="77777777" w:rsidR="009B6F5F" w:rsidRDefault="00211E77" w:rsidP="00211E77">
            <w:pPr>
              <w:pStyle w:val="karpar1"/>
              <w:spacing w:before="0"/>
              <w:ind w:left="284"/>
              <w:jc w:val="left"/>
            </w:pPr>
            <w:r>
              <w:t>The features that are not to be tested are:</w:t>
            </w:r>
          </w:p>
          <w:p w14:paraId="429BDBA0" w14:textId="77777777" w:rsidR="00211E77" w:rsidRDefault="00211E77" w:rsidP="00090818">
            <w:pPr>
              <w:pStyle w:val="karpar1"/>
              <w:numPr>
                <w:ilvl w:val="0"/>
                <w:numId w:val="8"/>
              </w:numPr>
              <w:spacing w:before="0"/>
              <w:jc w:val="left"/>
            </w:pPr>
            <w:r>
              <w:t>User interfaces</w:t>
            </w:r>
          </w:p>
          <w:p w14:paraId="5D0F3014" w14:textId="5DABACD5" w:rsidR="00211E77" w:rsidRDefault="00211E77" w:rsidP="00090818">
            <w:pPr>
              <w:pStyle w:val="karpar1"/>
              <w:numPr>
                <w:ilvl w:val="0"/>
                <w:numId w:val="8"/>
              </w:numPr>
              <w:spacing w:before="0"/>
              <w:jc w:val="left"/>
            </w:pPr>
            <w:r>
              <w:t>Hardware interfaces</w:t>
            </w:r>
          </w:p>
        </w:tc>
      </w:tr>
    </w:tbl>
    <w:p w14:paraId="1B3FF368" w14:textId="77777777" w:rsidR="009B6F5F" w:rsidRPr="00C922FA" w:rsidRDefault="009B6F5F" w:rsidP="009B6F5F">
      <w:pPr>
        <w:pStyle w:val="karpar1"/>
      </w:pPr>
    </w:p>
    <w:p w14:paraId="10AFED8B" w14:textId="6A060360" w:rsidR="00C922FA" w:rsidRPr="00211E77" w:rsidRDefault="00211E77" w:rsidP="00090818">
      <w:pPr>
        <w:pStyle w:val="docbluelistheader"/>
        <w:numPr>
          <w:ilvl w:val="2"/>
          <w:numId w:val="3"/>
        </w:numPr>
        <w:spacing w:after="240"/>
        <w:ind w:left="709" w:firstLine="0"/>
      </w:pPr>
      <w:bookmarkStart w:id="19" w:name="_Toc51931689"/>
      <w:r>
        <w:rPr>
          <w:rFonts w:asciiTheme="minorHAnsi" w:hAnsiTheme="minorHAnsi" w:cstheme="minorHAnsi"/>
          <w:b/>
          <w:color w:val="5B9BD5" w:themeColor="accent1"/>
          <w:sz w:val="24"/>
        </w:rPr>
        <w:t>Test Types</w:t>
      </w:r>
      <w:bookmarkEnd w:id="19"/>
    </w:p>
    <w:tbl>
      <w:tblPr>
        <w:tblW w:w="9470" w:type="dxa"/>
        <w:tblLook w:val="04A0" w:firstRow="1" w:lastRow="0" w:firstColumn="1" w:lastColumn="0" w:noHBand="0" w:noVBand="1"/>
      </w:tblPr>
      <w:tblGrid>
        <w:gridCol w:w="9470"/>
      </w:tblGrid>
      <w:tr w:rsidR="00211E77" w:rsidRPr="00211E77" w14:paraId="4C440FE3" w14:textId="77777777" w:rsidTr="008003B0">
        <w:trPr>
          <w:trHeight w:val="630"/>
        </w:trPr>
        <w:tc>
          <w:tcPr>
            <w:tcW w:w="9470" w:type="dxa"/>
          </w:tcPr>
          <w:tbl>
            <w:tblPr>
              <w:tblStyle w:val="TipTable"/>
              <w:tblW w:w="0" w:type="auto"/>
              <w:tblLook w:val="04A0" w:firstRow="1" w:lastRow="0" w:firstColumn="1" w:lastColumn="0" w:noHBand="0" w:noVBand="1"/>
            </w:tblPr>
            <w:tblGrid>
              <w:gridCol w:w="9248"/>
            </w:tblGrid>
            <w:tr w:rsidR="00211E77" w14:paraId="4291E97E" w14:textId="77777777" w:rsidTr="00DA47B8">
              <w:trPr>
                <w:trHeight w:val="907"/>
              </w:trPr>
              <w:tc>
                <w:tcPr>
                  <w:cnfStyle w:val="001000000000" w:firstRow="0" w:lastRow="0" w:firstColumn="1" w:lastColumn="0" w:oddVBand="0" w:evenVBand="0" w:oddHBand="0" w:evenHBand="0" w:firstRowFirstColumn="0" w:firstRowLastColumn="0" w:lastRowFirstColumn="0" w:lastRowLastColumn="0"/>
                  <w:tcW w:w="9248" w:type="dxa"/>
                </w:tcPr>
                <w:p w14:paraId="7A419F87" w14:textId="6969CC41" w:rsidR="00211E77" w:rsidRDefault="00211E77" w:rsidP="00211E77">
                  <w:pPr>
                    <w:pStyle w:val="karpar1"/>
                    <w:spacing w:before="0" w:after="0"/>
                    <w:ind w:left="176"/>
                    <w:jc w:val="left"/>
                  </w:pPr>
                  <w:r w:rsidRPr="00211E77">
                    <w:t>The test plan is designed to identify the items to be tested, the features to tested, type of testing to be done and to define the test criteria for the Tic-Tac-Toe game.</w:t>
                  </w:r>
                </w:p>
              </w:tc>
            </w:tr>
          </w:tbl>
          <w:p w14:paraId="2AC114B4" w14:textId="4AFDC431" w:rsidR="00211E77" w:rsidRPr="00211E77" w:rsidRDefault="00211E77" w:rsidP="00211E77">
            <w:pPr>
              <w:pStyle w:val="karpar1"/>
              <w:ind w:left="426"/>
            </w:pPr>
          </w:p>
        </w:tc>
      </w:tr>
    </w:tbl>
    <w:tbl>
      <w:tblPr>
        <w:tblStyle w:val="TipTable"/>
        <w:tblW w:w="9307" w:type="dxa"/>
        <w:tblLook w:val="04A0" w:firstRow="1" w:lastRow="0" w:firstColumn="1" w:lastColumn="0" w:noHBand="0" w:noVBand="1"/>
      </w:tblPr>
      <w:tblGrid>
        <w:gridCol w:w="9307"/>
      </w:tblGrid>
      <w:tr w:rsidR="00211E77" w14:paraId="7F4DA98C" w14:textId="77777777" w:rsidTr="00DA47B8">
        <w:trPr>
          <w:trHeight w:val="2337"/>
        </w:trPr>
        <w:tc>
          <w:tcPr>
            <w:cnfStyle w:val="001000000000" w:firstRow="0" w:lastRow="0" w:firstColumn="1" w:lastColumn="0" w:oddVBand="0" w:evenVBand="0" w:oddHBand="0" w:evenHBand="0" w:firstRowFirstColumn="0" w:firstRowLastColumn="0" w:lastRowFirstColumn="0" w:lastRowLastColumn="0"/>
            <w:tcW w:w="9307" w:type="dxa"/>
          </w:tcPr>
          <w:p w14:paraId="123BC95E" w14:textId="1AA8D7D8" w:rsidR="00211E77" w:rsidRDefault="00211E77" w:rsidP="00DA47B8">
            <w:pPr>
              <w:pStyle w:val="karpar1"/>
              <w:spacing w:before="0"/>
              <w:ind w:left="284"/>
              <w:jc w:val="left"/>
            </w:pPr>
            <w:r>
              <w:lastRenderedPageBreak/>
              <w:t>Three types of testing are to be done for the Tic-Tac-Toe game:</w:t>
            </w:r>
          </w:p>
          <w:p w14:paraId="0614E3F2" w14:textId="044E2633" w:rsidR="00211E77" w:rsidRDefault="00211E77" w:rsidP="00090818">
            <w:pPr>
              <w:pStyle w:val="karpar1"/>
              <w:numPr>
                <w:ilvl w:val="0"/>
                <w:numId w:val="9"/>
              </w:numPr>
              <w:ind w:right="288"/>
              <w:jc w:val="left"/>
            </w:pPr>
            <w:r>
              <w:rPr>
                <w:b/>
              </w:rPr>
              <w:t>Unit Testing</w:t>
            </w:r>
            <w:r>
              <w:t>: In this testing each individual module of the system is tested to ensure that they are fit to use.</w:t>
            </w:r>
          </w:p>
          <w:p w14:paraId="451C2E65" w14:textId="2FB84362" w:rsidR="00211E77" w:rsidRDefault="00211E77" w:rsidP="00090818">
            <w:pPr>
              <w:pStyle w:val="karpar1"/>
              <w:numPr>
                <w:ilvl w:val="0"/>
                <w:numId w:val="9"/>
              </w:numPr>
              <w:spacing w:before="0"/>
              <w:ind w:right="288"/>
              <w:jc w:val="left"/>
            </w:pPr>
            <w:r>
              <w:rPr>
                <w:b/>
              </w:rPr>
              <w:t>Integration Testing</w:t>
            </w:r>
            <w:r>
              <w:t>: Here the modules are integrated together and tested as a group.</w:t>
            </w:r>
          </w:p>
          <w:p w14:paraId="7A468AF4" w14:textId="2F1817D5" w:rsidR="00211E77" w:rsidRPr="00211E77" w:rsidRDefault="00211E77" w:rsidP="00090818">
            <w:pPr>
              <w:pStyle w:val="karpar1"/>
              <w:numPr>
                <w:ilvl w:val="0"/>
                <w:numId w:val="9"/>
              </w:numPr>
              <w:spacing w:before="0" w:after="0"/>
              <w:ind w:right="288"/>
              <w:jc w:val="left"/>
            </w:pPr>
            <w:r>
              <w:rPr>
                <w:b/>
              </w:rPr>
              <w:t xml:space="preserve">System Testing: </w:t>
            </w:r>
            <w:r>
              <w:t>Conducted on a complete, integrated system to evaluate systems compliance with its specific requirements</w:t>
            </w:r>
          </w:p>
        </w:tc>
      </w:tr>
    </w:tbl>
    <w:p w14:paraId="3501CF15" w14:textId="15AEF0BA" w:rsidR="00211E77" w:rsidRDefault="00211E77" w:rsidP="00DA47B8">
      <w:pPr>
        <w:pStyle w:val="docbluelistheader"/>
        <w:numPr>
          <w:ilvl w:val="0"/>
          <w:numId w:val="0"/>
        </w:numPr>
        <w:ind w:left="360" w:hanging="360"/>
      </w:pPr>
    </w:p>
    <w:p w14:paraId="7355DF5E" w14:textId="01DCBCA5" w:rsidR="00DA47B8" w:rsidRDefault="00DA47B8" w:rsidP="00090818">
      <w:pPr>
        <w:pStyle w:val="docbluelistheader"/>
        <w:numPr>
          <w:ilvl w:val="1"/>
          <w:numId w:val="3"/>
        </w:numPr>
        <w:spacing w:after="240"/>
        <w:ind w:left="993" w:hanging="426"/>
        <w:rPr>
          <w:rFonts w:asciiTheme="minorHAnsi" w:hAnsiTheme="minorHAnsi" w:cstheme="minorHAnsi"/>
          <w:b/>
          <w:color w:val="2E74B5" w:themeColor="accent1" w:themeShade="BF"/>
          <w:sz w:val="28"/>
          <w:szCs w:val="28"/>
        </w:rPr>
      </w:pPr>
      <w:bookmarkStart w:id="20" w:name="_Toc51931690"/>
      <w:r>
        <w:rPr>
          <w:rFonts w:asciiTheme="minorHAnsi" w:hAnsiTheme="minorHAnsi" w:cstheme="minorHAnsi"/>
          <w:b/>
          <w:color w:val="2E74B5" w:themeColor="accent1" w:themeShade="BF"/>
          <w:sz w:val="28"/>
          <w:szCs w:val="28"/>
        </w:rPr>
        <w:t xml:space="preserve"> </w:t>
      </w:r>
      <w:r w:rsidRPr="00DA47B8">
        <w:rPr>
          <w:rFonts w:asciiTheme="minorHAnsi" w:hAnsiTheme="minorHAnsi" w:cstheme="minorHAnsi"/>
          <w:b/>
          <w:color w:val="2E74B5" w:themeColor="accent1" w:themeShade="BF"/>
          <w:sz w:val="28"/>
          <w:szCs w:val="28"/>
        </w:rPr>
        <w:t>Test Objective</w:t>
      </w:r>
      <w:bookmarkEnd w:id="20"/>
    </w:p>
    <w:tbl>
      <w:tblPr>
        <w:tblStyle w:val="TipTable"/>
        <w:tblW w:w="0" w:type="auto"/>
        <w:tblLook w:val="04A0" w:firstRow="1" w:lastRow="0" w:firstColumn="1" w:lastColumn="0" w:noHBand="0" w:noVBand="1"/>
      </w:tblPr>
      <w:tblGrid>
        <w:gridCol w:w="9313"/>
      </w:tblGrid>
      <w:tr w:rsidR="00DA47B8" w14:paraId="3F94A499" w14:textId="77777777" w:rsidTr="00DA47B8">
        <w:trPr>
          <w:trHeight w:val="1058"/>
        </w:trPr>
        <w:tc>
          <w:tcPr>
            <w:cnfStyle w:val="001000000000" w:firstRow="0" w:lastRow="0" w:firstColumn="1" w:lastColumn="0" w:oddVBand="0" w:evenVBand="0" w:oddHBand="0" w:evenHBand="0" w:firstRowFirstColumn="0" w:firstRowLastColumn="0" w:lastRowFirstColumn="0" w:lastRowLastColumn="0"/>
            <w:tcW w:w="9313" w:type="dxa"/>
          </w:tcPr>
          <w:p w14:paraId="43737678" w14:textId="601F0716" w:rsidR="00DA47B8" w:rsidRDefault="00DA47B8" w:rsidP="00DA47B8">
            <w:pPr>
              <w:pStyle w:val="karpar1"/>
              <w:spacing w:before="0" w:after="0"/>
              <w:ind w:left="284" w:right="276"/>
              <w:jc w:val="both"/>
            </w:pPr>
            <w:r>
              <w:t>The test objectives are to verify the functionality of the Tic-Tac-Toe game. The focus should be on testing the functionalities such as Board, userToken_input, bot, Best_score, Win_state,…etc to guarantee that these operations can work normally.</w:t>
            </w:r>
          </w:p>
        </w:tc>
      </w:tr>
    </w:tbl>
    <w:p w14:paraId="769EA434" w14:textId="13BFAE4D" w:rsidR="00DA47B8" w:rsidRDefault="00DA47B8" w:rsidP="00DA47B8">
      <w:pPr>
        <w:pStyle w:val="docbluelistheader"/>
        <w:numPr>
          <w:ilvl w:val="0"/>
          <w:numId w:val="0"/>
        </w:numPr>
        <w:ind w:left="360" w:hanging="360"/>
      </w:pPr>
    </w:p>
    <w:p w14:paraId="3B8E8CB3" w14:textId="314EA059" w:rsidR="00DA47B8" w:rsidRPr="00FC35F0" w:rsidRDefault="00DA47B8" w:rsidP="00090818">
      <w:pPr>
        <w:pStyle w:val="docbluelistheader"/>
        <w:numPr>
          <w:ilvl w:val="1"/>
          <w:numId w:val="3"/>
        </w:numPr>
        <w:spacing w:after="240"/>
        <w:ind w:left="993" w:hanging="426"/>
      </w:pPr>
      <w:r>
        <w:rPr>
          <w:rFonts w:asciiTheme="minorHAnsi" w:hAnsiTheme="minorHAnsi" w:cstheme="minorHAnsi"/>
          <w:b/>
          <w:color w:val="2E74B5" w:themeColor="accent1" w:themeShade="BF"/>
          <w:sz w:val="28"/>
          <w:szCs w:val="28"/>
        </w:rPr>
        <w:t xml:space="preserve"> Test </w:t>
      </w:r>
      <w:r w:rsidR="00FC35F0">
        <w:rPr>
          <w:rFonts w:asciiTheme="minorHAnsi" w:hAnsiTheme="minorHAnsi" w:cstheme="minorHAnsi"/>
          <w:b/>
          <w:color w:val="2E74B5" w:themeColor="accent1" w:themeShade="BF"/>
          <w:sz w:val="28"/>
          <w:szCs w:val="28"/>
        </w:rPr>
        <w:t>Criteria</w:t>
      </w:r>
    </w:p>
    <w:p w14:paraId="306A52B8" w14:textId="5940B7EC" w:rsidR="00FC35F0" w:rsidRPr="00FC35F0" w:rsidRDefault="00FC35F0" w:rsidP="00090818">
      <w:pPr>
        <w:pStyle w:val="docbluelistheader"/>
        <w:numPr>
          <w:ilvl w:val="2"/>
          <w:numId w:val="3"/>
        </w:numPr>
        <w:spacing w:after="240"/>
        <w:ind w:left="709" w:firstLine="0"/>
      </w:pPr>
      <w:r>
        <w:rPr>
          <w:rFonts w:asciiTheme="minorHAnsi" w:hAnsiTheme="minorHAnsi" w:cstheme="minorHAnsi"/>
          <w:b/>
          <w:color w:val="5B9BD5" w:themeColor="accent1"/>
          <w:sz w:val="24"/>
          <w:szCs w:val="24"/>
        </w:rPr>
        <w:t>Suspension Criteria</w:t>
      </w:r>
    </w:p>
    <w:tbl>
      <w:tblPr>
        <w:tblStyle w:val="TipTable"/>
        <w:tblW w:w="0" w:type="auto"/>
        <w:tblLook w:val="04A0" w:firstRow="1" w:lastRow="0" w:firstColumn="1" w:lastColumn="0" w:noHBand="0" w:noVBand="1"/>
      </w:tblPr>
      <w:tblGrid>
        <w:gridCol w:w="9289"/>
      </w:tblGrid>
      <w:tr w:rsidR="00FC35F0" w14:paraId="0F6001C1" w14:textId="77777777" w:rsidTr="00FC35F0">
        <w:trPr>
          <w:trHeight w:val="765"/>
        </w:trPr>
        <w:tc>
          <w:tcPr>
            <w:cnfStyle w:val="001000000000" w:firstRow="0" w:lastRow="0" w:firstColumn="1" w:lastColumn="0" w:oddVBand="0" w:evenVBand="0" w:oddHBand="0" w:evenHBand="0" w:firstRowFirstColumn="0" w:firstRowLastColumn="0" w:lastRowFirstColumn="0" w:lastRowLastColumn="0"/>
            <w:tcW w:w="9289" w:type="dxa"/>
          </w:tcPr>
          <w:p w14:paraId="06088196" w14:textId="03051A5F" w:rsidR="00FC35F0" w:rsidRDefault="00FC35F0" w:rsidP="00FC35F0">
            <w:pPr>
              <w:pStyle w:val="karpar1"/>
              <w:spacing w:before="0" w:after="0"/>
              <w:ind w:left="284"/>
              <w:jc w:val="left"/>
            </w:pPr>
            <w:r>
              <w:t>If more than 40% of the test cases fail, the test is suspended until all the failed cases are fixed.</w:t>
            </w:r>
          </w:p>
        </w:tc>
      </w:tr>
    </w:tbl>
    <w:p w14:paraId="400B3A2E" w14:textId="246F2845" w:rsidR="00FC35F0" w:rsidRDefault="00FC35F0" w:rsidP="00FC35F0">
      <w:pPr>
        <w:pStyle w:val="docbluelistheader"/>
        <w:numPr>
          <w:ilvl w:val="0"/>
          <w:numId w:val="0"/>
        </w:numPr>
      </w:pPr>
    </w:p>
    <w:p w14:paraId="5768ADD1" w14:textId="3B15555E" w:rsidR="00FC35F0" w:rsidRPr="00FC35F0" w:rsidRDefault="00FC35F0" w:rsidP="00090818">
      <w:pPr>
        <w:pStyle w:val="docbluelistheader"/>
        <w:numPr>
          <w:ilvl w:val="2"/>
          <w:numId w:val="3"/>
        </w:numPr>
        <w:spacing w:before="0" w:after="240"/>
        <w:ind w:left="709" w:firstLine="0"/>
      </w:pPr>
      <w:r>
        <w:rPr>
          <w:rFonts w:asciiTheme="minorHAnsi" w:hAnsiTheme="minorHAnsi" w:cstheme="minorHAnsi"/>
          <w:b/>
          <w:color w:val="5B9BD5" w:themeColor="accent1"/>
          <w:sz w:val="24"/>
          <w:szCs w:val="24"/>
        </w:rPr>
        <w:t>Exit Criteria</w:t>
      </w:r>
    </w:p>
    <w:tbl>
      <w:tblPr>
        <w:tblStyle w:val="TipTable"/>
        <w:tblW w:w="9386" w:type="dxa"/>
        <w:tblLook w:val="04A0" w:firstRow="1" w:lastRow="0" w:firstColumn="1" w:lastColumn="0" w:noHBand="0" w:noVBand="1"/>
      </w:tblPr>
      <w:tblGrid>
        <w:gridCol w:w="9386"/>
      </w:tblGrid>
      <w:tr w:rsidR="00FC35F0" w14:paraId="5510A2A3" w14:textId="77777777" w:rsidTr="00FC35F0">
        <w:trPr>
          <w:trHeight w:val="1121"/>
        </w:trPr>
        <w:tc>
          <w:tcPr>
            <w:cnfStyle w:val="001000000000" w:firstRow="0" w:lastRow="0" w:firstColumn="1" w:lastColumn="0" w:oddVBand="0" w:evenVBand="0" w:oddHBand="0" w:evenHBand="0" w:firstRowFirstColumn="0" w:firstRowLastColumn="0" w:lastRowFirstColumn="0" w:lastRowLastColumn="0"/>
            <w:tcW w:w="9386" w:type="dxa"/>
          </w:tcPr>
          <w:p w14:paraId="34B7F06B" w14:textId="77777777" w:rsidR="00FC35F0" w:rsidRDefault="00FC35F0" w:rsidP="00FC35F0">
            <w:pPr>
              <w:pStyle w:val="karpar1"/>
              <w:spacing w:before="0"/>
              <w:ind w:left="426"/>
              <w:jc w:val="left"/>
            </w:pPr>
            <w:r>
              <w:t>Specifies the criteria that denotes a successful completion of a test phase</w:t>
            </w:r>
          </w:p>
          <w:p w14:paraId="3E7CA8D6" w14:textId="77777777" w:rsidR="00FC35F0" w:rsidRDefault="00FC35F0" w:rsidP="00090818">
            <w:pPr>
              <w:pStyle w:val="karpar1"/>
              <w:numPr>
                <w:ilvl w:val="0"/>
                <w:numId w:val="10"/>
              </w:numPr>
              <w:spacing w:before="0"/>
              <w:jc w:val="left"/>
            </w:pPr>
            <w:r>
              <w:t>Run rate is mandatory to be 100% until a clear reason is specified</w:t>
            </w:r>
          </w:p>
          <w:p w14:paraId="241BAEE1" w14:textId="33258B48" w:rsidR="00FC35F0" w:rsidRPr="00FC35F0" w:rsidRDefault="00FC35F0" w:rsidP="00090818">
            <w:pPr>
              <w:pStyle w:val="karpar1"/>
              <w:numPr>
                <w:ilvl w:val="0"/>
                <w:numId w:val="10"/>
              </w:numPr>
              <w:spacing w:before="0" w:after="0"/>
              <w:jc w:val="left"/>
            </w:pPr>
            <w:r>
              <w:t>Pass rate is 90%</w:t>
            </w:r>
          </w:p>
        </w:tc>
      </w:tr>
    </w:tbl>
    <w:p w14:paraId="3C78C67F" w14:textId="1E3843C2" w:rsidR="00FC35F0" w:rsidRDefault="00FC35F0" w:rsidP="00FC35F0">
      <w:pPr>
        <w:pStyle w:val="docbluelistheader"/>
        <w:numPr>
          <w:ilvl w:val="0"/>
          <w:numId w:val="0"/>
        </w:numPr>
        <w:ind w:left="709"/>
      </w:pPr>
    </w:p>
    <w:p w14:paraId="6F8C3287" w14:textId="5B9A53C3" w:rsidR="00FC35F0" w:rsidRPr="00FC35F0" w:rsidRDefault="00FC35F0" w:rsidP="00090818">
      <w:pPr>
        <w:pStyle w:val="docbluelistheader"/>
        <w:numPr>
          <w:ilvl w:val="1"/>
          <w:numId w:val="3"/>
        </w:numPr>
        <w:spacing w:after="240"/>
        <w:ind w:left="993" w:hanging="426"/>
      </w:pPr>
      <w:r>
        <w:rPr>
          <w:rFonts w:asciiTheme="minorHAnsi" w:hAnsiTheme="minorHAnsi" w:cstheme="minorHAnsi"/>
          <w:b/>
          <w:color w:val="2E74B5" w:themeColor="accent1" w:themeShade="BF"/>
          <w:sz w:val="28"/>
          <w:szCs w:val="28"/>
        </w:rPr>
        <w:t xml:space="preserve"> Test Environment</w:t>
      </w:r>
    </w:p>
    <w:tbl>
      <w:tblPr>
        <w:tblStyle w:val="TipTable"/>
        <w:tblW w:w="9398" w:type="dxa"/>
        <w:tblLook w:val="04A0" w:firstRow="1" w:lastRow="0" w:firstColumn="1" w:lastColumn="0" w:noHBand="0" w:noVBand="1"/>
      </w:tblPr>
      <w:tblGrid>
        <w:gridCol w:w="9398"/>
      </w:tblGrid>
      <w:tr w:rsidR="00FC35F0" w14:paraId="4BBC606D" w14:textId="77777777" w:rsidTr="00FC35F0">
        <w:trPr>
          <w:trHeight w:val="455"/>
        </w:trPr>
        <w:tc>
          <w:tcPr>
            <w:cnfStyle w:val="001000000000" w:firstRow="0" w:lastRow="0" w:firstColumn="1" w:lastColumn="0" w:oddVBand="0" w:evenVBand="0" w:oddHBand="0" w:evenHBand="0" w:firstRowFirstColumn="0" w:firstRowLastColumn="0" w:lastRowFirstColumn="0" w:lastRowLastColumn="0"/>
            <w:tcW w:w="9398" w:type="dxa"/>
          </w:tcPr>
          <w:p w14:paraId="06C196A1" w14:textId="6C791AB6" w:rsidR="00FC35F0" w:rsidRDefault="00FC35F0" w:rsidP="00FC35F0">
            <w:pPr>
              <w:pStyle w:val="karpar1"/>
              <w:spacing w:before="0" w:after="0"/>
              <w:ind w:left="284"/>
              <w:jc w:val="left"/>
            </w:pPr>
            <w:r>
              <w:t>All the tests are carried out in the CodeBlocks IDE.</w:t>
            </w:r>
          </w:p>
        </w:tc>
      </w:tr>
    </w:tbl>
    <w:p w14:paraId="4A8C4884" w14:textId="43ACE616" w:rsidR="00FC35F0" w:rsidRDefault="00FC35F0" w:rsidP="00FC35F0">
      <w:pPr>
        <w:pStyle w:val="karpar1"/>
      </w:pPr>
    </w:p>
    <w:p w14:paraId="5B03B015" w14:textId="37870A85" w:rsidR="00C8299B" w:rsidRDefault="00C8299B" w:rsidP="00FC35F0">
      <w:pPr>
        <w:pStyle w:val="karpar1"/>
      </w:pPr>
    </w:p>
    <w:p w14:paraId="52AB5194" w14:textId="1C33F6F9" w:rsidR="00C8299B" w:rsidRDefault="00E03610" w:rsidP="00E03610">
      <w:pPr>
        <w:pStyle w:val="docbluelistheader"/>
        <w:spacing w:after="240"/>
        <w:ind w:left="426"/>
      </w:pPr>
      <w:r>
        <w:lastRenderedPageBreak/>
        <w:t xml:space="preserve"> Test Cases</w:t>
      </w:r>
    </w:p>
    <w:tbl>
      <w:tblPr>
        <w:tblStyle w:val="ProjectScopeTable"/>
        <w:tblW w:w="0" w:type="auto"/>
        <w:tblInd w:w="426" w:type="dxa"/>
        <w:tblLook w:val="04A0" w:firstRow="1" w:lastRow="0" w:firstColumn="1" w:lastColumn="0" w:noHBand="0" w:noVBand="1"/>
      </w:tblPr>
      <w:tblGrid>
        <w:gridCol w:w="1696"/>
        <w:gridCol w:w="2779"/>
        <w:gridCol w:w="2324"/>
        <w:gridCol w:w="2125"/>
      </w:tblGrid>
      <w:tr w:rsidR="00E03610" w14:paraId="7BA205A3" w14:textId="77777777" w:rsidTr="00E03610">
        <w:trPr>
          <w:cnfStyle w:val="100000000000" w:firstRow="1" w:lastRow="0" w:firstColumn="0" w:lastColumn="0" w:oddVBand="0" w:evenVBand="0" w:oddHBand="0" w:evenHBand="0" w:firstRowFirstColumn="0" w:firstRowLastColumn="0" w:lastRowFirstColumn="0" w:lastRowLastColumn="0"/>
        </w:trPr>
        <w:tc>
          <w:tcPr>
            <w:tcW w:w="1696" w:type="dxa"/>
          </w:tcPr>
          <w:p w14:paraId="2BD5F5CF" w14:textId="125981C0" w:rsidR="00E03610" w:rsidRPr="00E03610" w:rsidRDefault="00E03610" w:rsidP="00E03610">
            <w:pPr>
              <w:pStyle w:val="table"/>
              <w:rPr>
                <w:color w:val="2E74B5" w:themeColor="accent1" w:themeShade="BF"/>
              </w:rPr>
            </w:pPr>
            <w:r>
              <w:rPr>
                <w:color w:val="2E74B5" w:themeColor="accent1" w:themeShade="BF"/>
              </w:rPr>
              <w:t>Test Case ID</w:t>
            </w:r>
          </w:p>
        </w:tc>
        <w:tc>
          <w:tcPr>
            <w:tcW w:w="2779" w:type="dxa"/>
          </w:tcPr>
          <w:p w14:paraId="4A43C61D" w14:textId="7377AEFE" w:rsidR="00E03610" w:rsidRPr="00E03610" w:rsidRDefault="00E03610" w:rsidP="00E03610">
            <w:pPr>
              <w:pStyle w:val="table"/>
              <w:rPr>
                <w:color w:val="2E74B5" w:themeColor="accent1" w:themeShade="BF"/>
              </w:rPr>
            </w:pPr>
            <w:r>
              <w:rPr>
                <w:color w:val="2E74B5" w:themeColor="accent1" w:themeShade="BF"/>
              </w:rPr>
              <w:t>Test Scenario</w:t>
            </w:r>
          </w:p>
        </w:tc>
        <w:tc>
          <w:tcPr>
            <w:tcW w:w="2324" w:type="dxa"/>
          </w:tcPr>
          <w:p w14:paraId="25141E0E" w14:textId="7F026103" w:rsidR="00E03610" w:rsidRPr="00E03610" w:rsidRDefault="00E03610" w:rsidP="00E03610">
            <w:pPr>
              <w:pStyle w:val="table"/>
              <w:rPr>
                <w:color w:val="2E74B5" w:themeColor="accent1" w:themeShade="BF"/>
              </w:rPr>
            </w:pPr>
            <w:r>
              <w:rPr>
                <w:color w:val="2E74B5" w:themeColor="accent1" w:themeShade="BF"/>
              </w:rPr>
              <w:t>Test Steps</w:t>
            </w:r>
          </w:p>
        </w:tc>
        <w:tc>
          <w:tcPr>
            <w:tcW w:w="2125" w:type="dxa"/>
          </w:tcPr>
          <w:p w14:paraId="0FD1B88F" w14:textId="0425D903" w:rsidR="00E03610" w:rsidRPr="00E03610" w:rsidRDefault="00E03610" w:rsidP="00E03610">
            <w:pPr>
              <w:pStyle w:val="table"/>
              <w:rPr>
                <w:color w:val="2E74B5" w:themeColor="accent1" w:themeShade="BF"/>
              </w:rPr>
            </w:pPr>
            <w:r>
              <w:rPr>
                <w:color w:val="2E74B5" w:themeColor="accent1" w:themeShade="BF"/>
              </w:rPr>
              <w:t>Test Data</w:t>
            </w:r>
          </w:p>
        </w:tc>
      </w:tr>
      <w:tr w:rsidR="00E03610" w14:paraId="16FAD4DF" w14:textId="77777777" w:rsidTr="00E03610">
        <w:trPr>
          <w:trHeight w:val="304"/>
        </w:trPr>
        <w:tc>
          <w:tcPr>
            <w:tcW w:w="1696" w:type="dxa"/>
          </w:tcPr>
          <w:p w14:paraId="5769275C" w14:textId="77777777" w:rsidR="00E03610" w:rsidRDefault="00E03610" w:rsidP="00C167D7">
            <w:pPr>
              <w:pStyle w:val="table"/>
              <w:spacing w:line="240" w:lineRule="auto"/>
            </w:pPr>
          </w:p>
          <w:p w14:paraId="11BF2731" w14:textId="3938E09D" w:rsidR="00FB3C2F" w:rsidRDefault="0054353D" w:rsidP="00C167D7">
            <w:pPr>
              <w:pStyle w:val="karpar1"/>
              <w:spacing w:before="0" w:after="0" w:line="240" w:lineRule="auto"/>
              <w:jc w:val="center"/>
            </w:pPr>
            <w:r>
              <w:t>T01</w:t>
            </w:r>
          </w:p>
        </w:tc>
        <w:tc>
          <w:tcPr>
            <w:tcW w:w="2779" w:type="dxa"/>
          </w:tcPr>
          <w:p w14:paraId="6D4F48B5" w14:textId="03234738" w:rsidR="00E03610" w:rsidRDefault="0054353D" w:rsidP="00C167D7">
            <w:pPr>
              <w:pStyle w:val="table"/>
              <w:spacing w:before="240" w:line="240" w:lineRule="auto"/>
            </w:pPr>
            <w:r>
              <w:t>Check user input being X token</w:t>
            </w:r>
          </w:p>
        </w:tc>
        <w:tc>
          <w:tcPr>
            <w:tcW w:w="2324" w:type="dxa"/>
          </w:tcPr>
          <w:p w14:paraId="460FC221" w14:textId="77777777" w:rsidR="00E03610" w:rsidRDefault="0054353D" w:rsidP="00090818">
            <w:pPr>
              <w:pStyle w:val="karpar1"/>
              <w:numPr>
                <w:ilvl w:val="0"/>
                <w:numId w:val="11"/>
              </w:numPr>
              <w:spacing w:line="240" w:lineRule="auto"/>
            </w:pPr>
            <w:r>
              <w:t>Run program</w:t>
            </w:r>
          </w:p>
          <w:p w14:paraId="15A533A7" w14:textId="3A4F4DD9" w:rsidR="0054353D" w:rsidRDefault="0054353D" w:rsidP="00090818">
            <w:pPr>
              <w:pStyle w:val="karpar1"/>
              <w:numPr>
                <w:ilvl w:val="0"/>
                <w:numId w:val="11"/>
              </w:numPr>
              <w:spacing w:line="240" w:lineRule="auto"/>
            </w:pPr>
            <w:r>
              <w:t>Enter first token option</w:t>
            </w:r>
          </w:p>
        </w:tc>
        <w:tc>
          <w:tcPr>
            <w:tcW w:w="2125" w:type="dxa"/>
          </w:tcPr>
          <w:p w14:paraId="7DBB56B8" w14:textId="2FA247CC" w:rsidR="00E03610" w:rsidRPr="0054353D" w:rsidRDefault="0054353D" w:rsidP="00090818">
            <w:pPr>
              <w:pStyle w:val="table"/>
              <w:numPr>
                <w:ilvl w:val="0"/>
                <w:numId w:val="14"/>
              </w:numPr>
              <w:spacing w:before="240" w:line="240" w:lineRule="auto"/>
              <w:jc w:val="left"/>
            </w:pPr>
            <w:r>
              <w:t>Token = 1</w:t>
            </w:r>
          </w:p>
        </w:tc>
      </w:tr>
      <w:tr w:rsidR="00E03610" w14:paraId="70DD5014" w14:textId="77777777" w:rsidTr="00E03610">
        <w:tc>
          <w:tcPr>
            <w:tcW w:w="1696" w:type="dxa"/>
          </w:tcPr>
          <w:p w14:paraId="2FC52496" w14:textId="64BFAE5B" w:rsidR="00E03610" w:rsidRDefault="0054353D" w:rsidP="00C167D7">
            <w:pPr>
              <w:pStyle w:val="table"/>
              <w:spacing w:before="240" w:line="240" w:lineRule="auto"/>
            </w:pPr>
            <w:r>
              <w:t>T02</w:t>
            </w:r>
          </w:p>
        </w:tc>
        <w:tc>
          <w:tcPr>
            <w:tcW w:w="2779" w:type="dxa"/>
          </w:tcPr>
          <w:p w14:paraId="39196376" w14:textId="5E8520C5" w:rsidR="00E03610" w:rsidRDefault="0054353D" w:rsidP="00C167D7">
            <w:pPr>
              <w:pStyle w:val="karpar1"/>
              <w:spacing w:line="240" w:lineRule="auto"/>
              <w:jc w:val="center"/>
            </w:pPr>
            <w:r>
              <w:t>Check user input being O token</w:t>
            </w:r>
          </w:p>
        </w:tc>
        <w:tc>
          <w:tcPr>
            <w:tcW w:w="2324" w:type="dxa"/>
          </w:tcPr>
          <w:p w14:paraId="5B0C0FBF" w14:textId="77777777" w:rsidR="00E03610" w:rsidRDefault="0054353D" w:rsidP="00090818">
            <w:pPr>
              <w:pStyle w:val="karpar1"/>
              <w:numPr>
                <w:ilvl w:val="0"/>
                <w:numId w:val="12"/>
              </w:numPr>
              <w:spacing w:line="240" w:lineRule="auto"/>
              <w:jc w:val="center"/>
            </w:pPr>
            <w:r>
              <w:t>Run program</w:t>
            </w:r>
          </w:p>
          <w:p w14:paraId="1E097EF6" w14:textId="7BAD9A9E" w:rsidR="0054353D" w:rsidRDefault="0054353D" w:rsidP="00090818">
            <w:pPr>
              <w:pStyle w:val="karpar1"/>
              <w:numPr>
                <w:ilvl w:val="0"/>
                <w:numId w:val="12"/>
              </w:numPr>
              <w:spacing w:line="240" w:lineRule="auto"/>
            </w:pPr>
            <w:r>
              <w:t>Enter second token option</w:t>
            </w:r>
          </w:p>
        </w:tc>
        <w:tc>
          <w:tcPr>
            <w:tcW w:w="2125" w:type="dxa"/>
          </w:tcPr>
          <w:p w14:paraId="6D5855B7" w14:textId="7F6701A1" w:rsidR="00E03610" w:rsidRDefault="0054353D" w:rsidP="00090818">
            <w:pPr>
              <w:pStyle w:val="Style1"/>
              <w:numPr>
                <w:ilvl w:val="0"/>
                <w:numId w:val="15"/>
              </w:numPr>
              <w:spacing w:line="240" w:lineRule="auto"/>
            </w:pPr>
            <w:r>
              <w:t>Token = 2</w:t>
            </w:r>
          </w:p>
        </w:tc>
      </w:tr>
      <w:tr w:rsidR="00E03610" w14:paraId="203A325C" w14:textId="77777777" w:rsidTr="00E03610">
        <w:tc>
          <w:tcPr>
            <w:tcW w:w="1696" w:type="dxa"/>
          </w:tcPr>
          <w:p w14:paraId="7556002E" w14:textId="643BF614" w:rsidR="00E03610" w:rsidRDefault="0054353D" w:rsidP="00C167D7">
            <w:pPr>
              <w:pStyle w:val="karpar1"/>
              <w:spacing w:line="240" w:lineRule="auto"/>
              <w:jc w:val="center"/>
            </w:pPr>
            <w:r>
              <w:t>T03</w:t>
            </w:r>
          </w:p>
        </w:tc>
        <w:tc>
          <w:tcPr>
            <w:tcW w:w="2779" w:type="dxa"/>
          </w:tcPr>
          <w:p w14:paraId="7F51DAB8" w14:textId="20AE3342" w:rsidR="00E03610" w:rsidRDefault="0054353D" w:rsidP="00C167D7">
            <w:pPr>
              <w:pStyle w:val="Style1"/>
              <w:spacing w:line="240" w:lineRule="auto"/>
            </w:pPr>
            <w:r>
              <w:t>Check board output for current state</w:t>
            </w:r>
          </w:p>
        </w:tc>
        <w:tc>
          <w:tcPr>
            <w:tcW w:w="2324" w:type="dxa"/>
          </w:tcPr>
          <w:p w14:paraId="1D384D83" w14:textId="77777777" w:rsidR="00E03610" w:rsidRDefault="0054353D" w:rsidP="00090818">
            <w:pPr>
              <w:pStyle w:val="karpar1"/>
              <w:numPr>
                <w:ilvl w:val="0"/>
                <w:numId w:val="13"/>
              </w:numPr>
              <w:spacing w:line="240" w:lineRule="auto"/>
            </w:pPr>
            <w:r>
              <w:t>Run Program</w:t>
            </w:r>
          </w:p>
          <w:p w14:paraId="37BF1478" w14:textId="77777777" w:rsidR="0054353D" w:rsidRDefault="0054353D" w:rsidP="00090818">
            <w:pPr>
              <w:pStyle w:val="karpar1"/>
              <w:numPr>
                <w:ilvl w:val="0"/>
                <w:numId w:val="13"/>
              </w:numPr>
              <w:spacing w:line="240" w:lineRule="auto"/>
            </w:pPr>
            <w:r>
              <w:t>Enter Token</w:t>
            </w:r>
          </w:p>
          <w:p w14:paraId="0240C859" w14:textId="18BFFA82" w:rsidR="0054353D" w:rsidRDefault="0054353D" w:rsidP="00090818">
            <w:pPr>
              <w:pStyle w:val="karpar1"/>
              <w:numPr>
                <w:ilvl w:val="0"/>
                <w:numId w:val="13"/>
              </w:numPr>
              <w:spacing w:line="240" w:lineRule="auto"/>
            </w:pPr>
            <w:r>
              <w:t xml:space="preserve">Enter a 0 to </w:t>
            </w:r>
            <w:r w:rsidR="00A45B17">
              <w:t>8</w:t>
            </w:r>
            <w:r>
              <w:t xml:space="preserve"> location in board</w:t>
            </w:r>
          </w:p>
        </w:tc>
        <w:tc>
          <w:tcPr>
            <w:tcW w:w="2125" w:type="dxa"/>
          </w:tcPr>
          <w:p w14:paraId="5E7EC07C" w14:textId="70876C00" w:rsidR="00E03610" w:rsidRDefault="0054353D" w:rsidP="00090818">
            <w:pPr>
              <w:pStyle w:val="Style1"/>
              <w:numPr>
                <w:ilvl w:val="0"/>
                <w:numId w:val="16"/>
              </w:numPr>
              <w:spacing w:line="240" w:lineRule="auto"/>
            </w:pPr>
            <w:r>
              <w:t>Token = 1</w:t>
            </w:r>
          </w:p>
          <w:p w14:paraId="02E7E132" w14:textId="3388CE07" w:rsidR="0054353D" w:rsidRDefault="0054353D" w:rsidP="00090818">
            <w:pPr>
              <w:pStyle w:val="Style1"/>
              <w:numPr>
                <w:ilvl w:val="0"/>
                <w:numId w:val="16"/>
              </w:numPr>
              <w:spacing w:line="240" w:lineRule="auto"/>
            </w:pPr>
            <w:r>
              <w:t>Move = 3</w:t>
            </w:r>
          </w:p>
          <w:p w14:paraId="0A52A96B" w14:textId="76DB84B3" w:rsidR="0054353D" w:rsidRDefault="0054353D" w:rsidP="00C167D7">
            <w:pPr>
              <w:pStyle w:val="Style1"/>
              <w:spacing w:line="240" w:lineRule="auto"/>
            </w:pPr>
          </w:p>
        </w:tc>
      </w:tr>
      <w:tr w:rsidR="00E03610" w14:paraId="73734E5C" w14:textId="77777777" w:rsidTr="00E03610">
        <w:tc>
          <w:tcPr>
            <w:tcW w:w="1696" w:type="dxa"/>
          </w:tcPr>
          <w:p w14:paraId="73AABEA3" w14:textId="13C67D3D" w:rsidR="00E03610" w:rsidRDefault="0054353D" w:rsidP="00C167D7">
            <w:pPr>
              <w:pStyle w:val="karpar1"/>
              <w:spacing w:line="240" w:lineRule="auto"/>
              <w:jc w:val="center"/>
            </w:pPr>
            <w:r>
              <w:t>T04</w:t>
            </w:r>
          </w:p>
        </w:tc>
        <w:tc>
          <w:tcPr>
            <w:tcW w:w="2779" w:type="dxa"/>
          </w:tcPr>
          <w:p w14:paraId="78607241" w14:textId="14CAFCCF" w:rsidR="00E03610" w:rsidRDefault="00C167D7" w:rsidP="00C167D7">
            <w:pPr>
              <w:pStyle w:val="Style1"/>
              <w:spacing w:line="240" w:lineRule="auto"/>
            </w:pPr>
            <w:r>
              <w:t>Check for invalid response for giving same move twice.</w:t>
            </w:r>
          </w:p>
        </w:tc>
        <w:tc>
          <w:tcPr>
            <w:tcW w:w="2324" w:type="dxa"/>
          </w:tcPr>
          <w:p w14:paraId="15ED5317" w14:textId="77777777" w:rsidR="00C167D7" w:rsidRDefault="00C167D7" w:rsidP="00090818">
            <w:pPr>
              <w:pStyle w:val="karpar1"/>
              <w:numPr>
                <w:ilvl w:val="0"/>
                <w:numId w:val="17"/>
              </w:numPr>
              <w:spacing w:line="240" w:lineRule="auto"/>
            </w:pPr>
            <w:r>
              <w:t>Run Program</w:t>
            </w:r>
          </w:p>
          <w:p w14:paraId="4C99506D" w14:textId="77777777" w:rsidR="00C167D7" w:rsidRDefault="00C167D7" w:rsidP="00090818">
            <w:pPr>
              <w:pStyle w:val="karpar1"/>
              <w:numPr>
                <w:ilvl w:val="0"/>
                <w:numId w:val="17"/>
              </w:numPr>
              <w:spacing w:line="240" w:lineRule="auto"/>
            </w:pPr>
            <w:r>
              <w:t>Enter Token</w:t>
            </w:r>
          </w:p>
          <w:p w14:paraId="112EAC5E" w14:textId="6EF0D46E" w:rsidR="00E03610" w:rsidRDefault="00C167D7" w:rsidP="00090818">
            <w:pPr>
              <w:pStyle w:val="karpar1"/>
              <w:numPr>
                <w:ilvl w:val="0"/>
                <w:numId w:val="17"/>
              </w:numPr>
              <w:spacing w:line="240" w:lineRule="auto"/>
            </w:pPr>
            <w:r>
              <w:t xml:space="preserve">Enter a 0 to </w:t>
            </w:r>
            <w:r w:rsidR="00A45B17">
              <w:t>8</w:t>
            </w:r>
            <w:r>
              <w:t xml:space="preserve"> location in board</w:t>
            </w:r>
          </w:p>
          <w:p w14:paraId="270C1396" w14:textId="07694675" w:rsidR="00C167D7" w:rsidRDefault="00C167D7" w:rsidP="00090818">
            <w:pPr>
              <w:pStyle w:val="karpar1"/>
              <w:numPr>
                <w:ilvl w:val="0"/>
                <w:numId w:val="17"/>
              </w:numPr>
              <w:spacing w:line="240" w:lineRule="auto"/>
            </w:pPr>
            <w:r>
              <w:t>Enter the same location</w:t>
            </w:r>
          </w:p>
        </w:tc>
        <w:tc>
          <w:tcPr>
            <w:tcW w:w="2125" w:type="dxa"/>
          </w:tcPr>
          <w:p w14:paraId="4DE03A7D" w14:textId="77777777" w:rsidR="00E03610" w:rsidRDefault="00C167D7" w:rsidP="00090818">
            <w:pPr>
              <w:pStyle w:val="Style1"/>
              <w:numPr>
                <w:ilvl w:val="0"/>
                <w:numId w:val="18"/>
              </w:numPr>
              <w:spacing w:line="240" w:lineRule="auto"/>
            </w:pPr>
            <w:r>
              <w:t>Token = 1</w:t>
            </w:r>
          </w:p>
          <w:p w14:paraId="3E0FAE30" w14:textId="77777777" w:rsidR="00C167D7" w:rsidRDefault="00C167D7" w:rsidP="00090818">
            <w:pPr>
              <w:pStyle w:val="Style1"/>
              <w:numPr>
                <w:ilvl w:val="0"/>
                <w:numId w:val="18"/>
              </w:numPr>
              <w:spacing w:line="240" w:lineRule="auto"/>
            </w:pPr>
            <w:r>
              <w:t>Move = 3</w:t>
            </w:r>
          </w:p>
          <w:p w14:paraId="15583198" w14:textId="617473AD" w:rsidR="00C167D7" w:rsidRDefault="00C167D7" w:rsidP="00090818">
            <w:pPr>
              <w:pStyle w:val="Style1"/>
              <w:numPr>
                <w:ilvl w:val="0"/>
                <w:numId w:val="18"/>
              </w:numPr>
              <w:spacing w:line="240" w:lineRule="auto"/>
            </w:pPr>
            <w:r>
              <w:t>Move = 3</w:t>
            </w:r>
          </w:p>
        </w:tc>
      </w:tr>
      <w:tr w:rsidR="00E03610" w14:paraId="03919FAC" w14:textId="77777777" w:rsidTr="00E03610">
        <w:tc>
          <w:tcPr>
            <w:tcW w:w="1696" w:type="dxa"/>
          </w:tcPr>
          <w:p w14:paraId="29921DD4" w14:textId="3680B74A" w:rsidR="00E03610" w:rsidRDefault="00C167D7" w:rsidP="00C167D7">
            <w:pPr>
              <w:pStyle w:val="karpar1"/>
              <w:jc w:val="center"/>
            </w:pPr>
            <w:r>
              <w:t>T05</w:t>
            </w:r>
          </w:p>
        </w:tc>
        <w:tc>
          <w:tcPr>
            <w:tcW w:w="2779" w:type="dxa"/>
          </w:tcPr>
          <w:p w14:paraId="658F11F9" w14:textId="73BC0B31" w:rsidR="00E03610" w:rsidRDefault="00C167D7" w:rsidP="00C167D7">
            <w:pPr>
              <w:pStyle w:val="Style1"/>
            </w:pPr>
            <w:r>
              <w:t xml:space="preserve">Check for bot response in </w:t>
            </w:r>
            <w:r w:rsidR="00A45B17">
              <w:t>a three in row chance for user in next turn for diagonal rows</w:t>
            </w:r>
          </w:p>
        </w:tc>
        <w:tc>
          <w:tcPr>
            <w:tcW w:w="2324" w:type="dxa"/>
          </w:tcPr>
          <w:p w14:paraId="2D09A341" w14:textId="77777777" w:rsidR="00E03610" w:rsidRDefault="00A45B17" w:rsidP="00090818">
            <w:pPr>
              <w:pStyle w:val="karpar1"/>
              <w:numPr>
                <w:ilvl w:val="0"/>
                <w:numId w:val="19"/>
              </w:numPr>
            </w:pPr>
            <w:r>
              <w:t>Run Program</w:t>
            </w:r>
          </w:p>
          <w:p w14:paraId="66EBBBEA" w14:textId="77777777" w:rsidR="00A45B17" w:rsidRDefault="00A45B17" w:rsidP="00090818">
            <w:pPr>
              <w:pStyle w:val="karpar1"/>
              <w:numPr>
                <w:ilvl w:val="0"/>
                <w:numId w:val="19"/>
              </w:numPr>
            </w:pPr>
            <w:r>
              <w:t>Enter Token</w:t>
            </w:r>
          </w:p>
          <w:p w14:paraId="69D4D58D" w14:textId="7E32FE0E" w:rsidR="00A45B17" w:rsidRDefault="00A45B17" w:rsidP="00090818">
            <w:pPr>
              <w:pStyle w:val="karpar1"/>
              <w:numPr>
                <w:ilvl w:val="0"/>
                <w:numId w:val="19"/>
              </w:numPr>
            </w:pPr>
            <w:r>
              <w:t>Enter a location which is in diagonal row</w:t>
            </w:r>
          </w:p>
          <w:p w14:paraId="3CB173FE" w14:textId="5ECD70DC" w:rsidR="00A45B17" w:rsidRDefault="00A45B17" w:rsidP="00090818">
            <w:pPr>
              <w:pStyle w:val="karpar1"/>
              <w:numPr>
                <w:ilvl w:val="0"/>
                <w:numId w:val="19"/>
              </w:numPr>
            </w:pPr>
            <w:r>
              <w:t>Enter a location from the same row of previous entry</w:t>
            </w:r>
          </w:p>
        </w:tc>
        <w:tc>
          <w:tcPr>
            <w:tcW w:w="2125" w:type="dxa"/>
          </w:tcPr>
          <w:p w14:paraId="2621164E" w14:textId="77777777" w:rsidR="00E03610" w:rsidRDefault="00A45B17" w:rsidP="00090818">
            <w:pPr>
              <w:pStyle w:val="Style1"/>
              <w:numPr>
                <w:ilvl w:val="0"/>
                <w:numId w:val="20"/>
              </w:numPr>
            </w:pPr>
            <w:r>
              <w:t>Token = 1</w:t>
            </w:r>
          </w:p>
          <w:p w14:paraId="7560FDB6" w14:textId="1DA5F9CF" w:rsidR="00A45B17" w:rsidRDefault="00A45B17" w:rsidP="00090818">
            <w:pPr>
              <w:pStyle w:val="Style1"/>
              <w:numPr>
                <w:ilvl w:val="0"/>
                <w:numId w:val="20"/>
              </w:numPr>
            </w:pPr>
            <w:r>
              <w:t>Move = 4</w:t>
            </w:r>
          </w:p>
          <w:p w14:paraId="7EBBBEBF" w14:textId="45BBAB11" w:rsidR="00A45B17" w:rsidRDefault="00A45B17" w:rsidP="00090818">
            <w:pPr>
              <w:pStyle w:val="Style1"/>
              <w:numPr>
                <w:ilvl w:val="0"/>
                <w:numId w:val="20"/>
              </w:numPr>
            </w:pPr>
            <w:r>
              <w:t xml:space="preserve">Move = 8 </w:t>
            </w:r>
          </w:p>
        </w:tc>
      </w:tr>
      <w:tr w:rsidR="00E03610" w14:paraId="2CE08031" w14:textId="77777777" w:rsidTr="00E03610">
        <w:tc>
          <w:tcPr>
            <w:tcW w:w="1696" w:type="dxa"/>
          </w:tcPr>
          <w:p w14:paraId="04A74DBF" w14:textId="55E4D506" w:rsidR="00E03610" w:rsidRDefault="00A45B17" w:rsidP="00A45B17">
            <w:pPr>
              <w:pStyle w:val="karpar1"/>
              <w:jc w:val="center"/>
            </w:pPr>
            <w:r>
              <w:t>T06</w:t>
            </w:r>
          </w:p>
        </w:tc>
        <w:tc>
          <w:tcPr>
            <w:tcW w:w="2779" w:type="dxa"/>
          </w:tcPr>
          <w:p w14:paraId="215E5E12" w14:textId="28318DC0" w:rsidR="00E03610" w:rsidRDefault="00A45B17" w:rsidP="00A45B17">
            <w:pPr>
              <w:pStyle w:val="Style1"/>
            </w:pPr>
            <w:r w:rsidRPr="00A45B17">
              <w:t xml:space="preserve">Check for bot response in a three in row chance </w:t>
            </w:r>
            <w:r w:rsidRPr="00A45B17">
              <w:lastRenderedPageBreak/>
              <w:t xml:space="preserve">for user in next turn for </w:t>
            </w:r>
            <w:r>
              <w:t xml:space="preserve">Vertical </w:t>
            </w:r>
            <w:r w:rsidRPr="00A45B17">
              <w:t>rows</w:t>
            </w:r>
          </w:p>
        </w:tc>
        <w:tc>
          <w:tcPr>
            <w:tcW w:w="2324" w:type="dxa"/>
          </w:tcPr>
          <w:p w14:paraId="6316B6E1" w14:textId="77777777" w:rsidR="00A45B17" w:rsidRDefault="00A45B17" w:rsidP="00090818">
            <w:pPr>
              <w:pStyle w:val="karpar1"/>
              <w:numPr>
                <w:ilvl w:val="0"/>
                <w:numId w:val="21"/>
              </w:numPr>
            </w:pPr>
            <w:r>
              <w:lastRenderedPageBreak/>
              <w:t>Run Program</w:t>
            </w:r>
          </w:p>
          <w:p w14:paraId="7972BAE3" w14:textId="77777777" w:rsidR="00A45B17" w:rsidRDefault="00A45B17" w:rsidP="00090818">
            <w:pPr>
              <w:pStyle w:val="karpar1"/>
              <w:numPr>
                <w:ilvl w:val="0"/>
                <w:numId w:val="21"/>
              </w:numPr>
            </w:pPr>
            <w:r>
              <w:t>Enter Token</w:t>
            </w:r>
          </w:p>
          <w:p w14:paraId="41789EE9" w14:textId="5B6C90B3" w:rsidR="00A45B17" w:rsidRDefault="00A45B17" w:rsidP="00090818">
            <w:pPr>
              <w:pStyle w:val="karpar1"/>
              <w:numPr>
                <w:ilvl w:val="0"/>
                <w:numId w:val="21"/>
              </w:numPr>
            </w:pPr>
            <w:r>
              <w:lastRenderedPageBreak/>
              <w:t xml:space="preserve">Enter a location which is in </w:t>
            </w:r>
            <w:r>
              <w:t>Vertical</w:t>
            </w:r>
            <w:r>
              <w:t xml:space="preserve"> row</w:t>
            </w:r>
          </w:p>
          <w:p w14:paraId="6EF7F718" w14:textId="2CFFAD72" w:rsidR="00A45B17" w:rsidRDefault="00A45B17" w:rsidP="00090818">
            <w:pPr>
              <w:pStyle w:val="karpar1"/>
              <w:numPr>
                <w:ilvl w:val="0"/>
                <w:numId w:val="21"/>
              </w:numPr>
            </w:pPr>
            <w:r w:rsidRPr="00A45B17">
              <w:t>Enter a location from the same row of previous entry</w:t>
            </w:r>
          </w:p>
          <w:p w14:paraId="3C4BAF88" w14:textId="2D100A6C" w:rsidR="00E03610" w:rsidRDefault="00E03610" w:rsidP="00A45B17">
            <w:pPr>
              <w:pStyle w:val="karpar1"/>
              <w:ind w:left="720"/>
            </w:pPr>
          </w:p>
        </w:tc>
        <w:tc>
          <w:tcPr>
            <w:tcW w:w="2125" w:type="dxa"/>
          </w:tcPr>
          <w:p w14:paraId="1E899217" w14:textId="77777777" w:rsidR="00E03610" w:rsidRDefault="00A45B17" w:rsidP="00090818">
            <w:pPr>
              <w:pStyle w:val="Style1"/>
              <w:numPr>
                <w:ilvl w:val="0"/>
                <w:numId w:val="22"/>
              </w:numPr>
            </w:pPr>
            <w:r>
              <w:lastRenderedPageBreak/>
              <w:t>Token = 1</w:t>
            </w:r>
          </w:p>
          <w:p w14:paraId="7EEF37D4" w14:textId="77777777" w:rsidR="00A45B17" w:rsidRDefault="00A45B17" w:rsidP="00090818">
            <w:pPr>
              <w:pStyle w:val="Style1"/>
              <w:numPr>
                <w:ilvl w:val="0"/>
                <w:numId w:val="22"/>
              </w:numPr>
            </w:pPr>
            <w:r>
              <w:t>Move = 1</w:t>
            </w:r>
          </w:p>
          <w:p w14:paraId="3E99C9D3" w14:textId="63232232" w:rsidR="00A45B17" w:rsidRDefault="00A45B17" w:rsidP="00090818">
            <w:pPr>
              <w:pStyle w:val="Style1"/>
              <w:numPr>
                <w:ilvl w:val="0"/>
                <w:numId w:val="22"/>
              </w:numPr>
            </w:pPr>
            <w:r>
              <w:lastRenderedPageBreak/>
              <w:t>Move = 7</w:t>
            </w:r>
          </w:p>
        </w:tc>
      </w:tr>
      <w:tr w:rsidR="00E03610" w14:paraId="3D5E1349" w14:textId="77777777" w:rsidTr="00E03610">
        <w:tc>
          <w:tcPr>
            <w:tcW w:w="1696" w:type="dxa"/>
          </w:tcPr>
          <w:p w14:paraId="3BA297CA" w14:textId="6FD8C52E" w:rsidR="00E03610" w:rsidRDefault="00A45B17" w:rsidP="00A45B17">
            <w:pPr>
              <w:pStyle w:val="karpar1"/>
              <w:jc w:val="center"/>
            </w:pPr>
            <w:r>
              <w:lastRenderedPageBreak/>
              <w:t>T07</w:t>
            </w:r>
          </w:p>
        </w:tc>
        <w:tc>
          <w:tcPr>
            <w:tcW w:w="2779" w:type="dxa"/>
          </w:tcPr>
          <w:p w14:paraId="67A5FEDE" w14:textId="7D231387" w:rsidR="00E03610" w:rsidRDefault="00A45B17" w:rsidP="00A45B17">
            <w:pPr>
              <w:pStyle w:val="Style1"/>
            </w:pPr>
            <w:r w:rsidRPr="00A45B17">
              <w:t xml:space="preserve">Check for bot response in a three in row chance for user in next turn for </w:t>
            </w:r>
            <w:r>
              <w:t>Horizontal</w:t>
            </w:r>
            <w:r w:rsidRPr="00A45B17">
              <w:t xml:space="preserve"> rows</w:t>
            </w:r>
          </w:p>
        </w:tc>
        <w:tc>
          <w:tcPr>
            <w:tcW w:w="2324" w:type="dxa"/>
          </w:tcPr>
          <w:p w14:paraId="6006C5D0" w14:textId="77777777" w:rsidR="00A45B17" w:rsidRDefault="00A45B17" w:rsidP="00090818">
            <w:pPr>
              <w:pStyle w:val="karpar1"/>
              <w:numPr>
                <w:ilvl w:val="0"/>
                <w:numId w:val="23"/>
              </w:numPr>
            </w:pPr>
            <w:r>
              <w:t>Run Program</w:t>
            </w:r>
          </w:p>
          <w:p w14:paraId="7EDF94AD" w14:textId="77777777" w:rsidR="00A45B17" w:rsidRDefault="00A45B17" w:rsidP="00090818">
            <w:pPr>
              <w:pStyle w:val="karpar1"/>
              <w:numPr>
                <w:ilvl w:val="0"/>
                <w:numId w:val="23"/>
              </w:numPr>
            </w:pPr>
            <w:r>
              <w:t>Enter Token</w:t>
            </w:r>
          </w:p>
          <w:p w14:paraId="6257A210" w14:textId="0A48EF25" w:rsidR="00A45B17" w:rsidRDefault="00A45B17" w:rsidP="00090818">
            <w:pPr>
              <w:pStyle w:val="karpar1"/>
              <w:numPr>
                <w:ilvl w:val="0"/>
                <w:numId w:val="23"/>
              </w:numPr>
            </w:pPr>
            <w:r>
              <w:t xml:space="preserve">Enter a location which is in </w:t>
            </w:r>
            <w:r>
              <w:t>horizontal</w:t>
            </w:r>
            <w:r>
              <w:t xml:space="preserve"> row</w:t>
            </w:r>
          </w:p>
          <w:p w14:paraId="783FF7BC" w14:textId="60159E4D" w:rsidR="00A45B17" w:rsidRDefault="00A45B17" w:rsidP="00090818">
            <w:pPr>
              <w:pStyle w:val="karpar1"/>
              <w:numPr>
                <w:ilvl w:val="0"/>
                <w:numId w:val="23"/>
              </w:numPr>
            </w:pPr>
            <w:r w:rsidRPr="00A45B17">
              <w:t>Enter a location from the same row of previous entry</w:t>
            </w:r>
          </w:p>
          <w:p w14:paraId="662F665C" w14:textId="56D840B4" w:rsidR="00E03610" w:rsidRDefault="00E03610" w:rsidP="00A45B17">
            <w:pPr>
              <w:pStyle w:val="karpar1"/>
            </w:pPr>
          </w:p>
        </w:tc>
        <w:tc>
          <w:tcPr>
            <w:tcW w:w="2125" w:type="dxa"/>
          </w:tcPr>
          <w:p w14:paraId="595CF086" w14:textId="77777777" w:rsidR="00E03610" w:rsidRDefault="00A45B17" w:rsidP="00090818">
            <w:pPr>
              <w:pStyle w:val="Style1"/>
              <w:numPr>
                <w:ilvl w:val="0"/>
                <w:numId w:val="24"/>
              </w:numPr>
            </w:pPr>
            <w:r>
              <w:t>Token = 1</w:t>
            </w:r>
          </w:p>
          <w:p w14:paraId="04BCA187" w14:textId="77777777" w:rsidR="00A45B17" w:rsidRDefault="00A45B17" w:rsidP="00090818">
            <w:pPr>
              <w:pStyle w:val="Style1"/>
              <w:numPr>
                <w:ilvl w:val="0"/>
                <w:numId w:val="24"/>
              </w:numPr>
            </w:pPr>
            <w:r>
              <w:t>Move = 8</w:t>
            </w:r>
          </w:p>
          <w:p w14:paraId="4376BDD9" w14:textId="226022CA" w:rsidR="00A45B17" w:rsidRDefault="00A45B17" w:rsidP="00090818">
            <w:pPr>
              <w:pStyle w:val="Style1"/>
              <w:numPr>
                <w:ilvl w:val="0"/>
                <w:numId w:val="24"/>
              </w:numPr>
            </w:pPr>
            <w:r>
              <w:t>Move = 7</w:t>
            </w:r>
          </w:p>
        </w:tc>
      </w:tr>
      <w:tr w:rsidR="00A45B17" w14:paraId="6331BA21" w14:textId="77777777" w:rsidTr="00E03610">
        <w:tc>
          <w:tcPr>
            <w:tcW w:w="1696" w:type="dxa"/>
          </w:tcPr>
          <w:p w14:paraId="6DA67C8A" w14:textId="64AEFE92" w:rsidR="00A45B17" w:rsidRDefault="00A45B17" w:rsidP="00A45B17">
            <w:pPr>
              <w:pStyle w:val="karpar1"/>
              <w:jc w:val="center"/>
            </w:pPr>
            <w:r>
              <w:t>T08</w:t>
            </w:r>
          </w:p>
        </w:tc>
        <w:tc>
          <w:tcPr>
            <w:tcW w:w="2779" w:type="dxa"/>
          </w:tcPr>
          <w:p w14:paraId="2704BAA3" w14:textId="6808B744" w:rsidR="00A45B17" w:rsidRPr="00A45B17" w:rsidRDefault="00A45B17" w:rsidP="00A45B17">
            <w:pPr>
              <w:pStyle w:val="Style1"/>
            </w:pPr>
            <w:r>
              <w:t>Check for program response for three in a row for user</w:t>
            </w:r>
          </w:p>
        </w:tc>
        <w:tc>
          <w:tcPr>
            <w:tcW w:w="2324" w:type="dxa"/>
          </w:tcPr>
          <w:p w14:paraId="090BD3C5" w14:textId="77777777" w:rsidR="00A45B17" w:rsidRDefault="00A45B17" w:rsidP="00090818">
            <w:pPr>
              <w:pStyle w:val="karpar1"/>
              <w:numPr>
                <w:ilvl w:val="0"/>
                <w:numId w:val="25"/>
              </w:numPr>
            </w:pPr>
            <w:r>
              <w:t xml:space="preserve">Run Program with bot </w:t>
            </w:r>
            <w:r w:rsidR="00F37684">
              <w:t>function not called</w:t>
            </w:r>
          </w:p>
          <w:p w14:paraId="6C86AE19" w14:textId="77777777" w:rsidR="00F37684" w:rsidRDefault="00F37684" w:rsidP="00090818">
            <w:pPr>
              <w:pStyle w:val="karpar1"/>
              <w:numPr>
                <w:ilvl w:val="0"/>
                <w:numId w:val="25"/>
              </w:numPr>
            </w:pPr>
            <w:r>
              <w:t xml:space="preserve">Enter token </w:t>
            </w:r>
          </w:p>
          <w:p w14:paraId="7B78C678" w14:textId="4BFB4A2A" w:rsidR="00F37684" w:rsidRDefault="00F37684" w:rsidP="00090818">
            <w:pPr>
              <w:pStyle w:val="karpar1"/>
              <w:numPr>
                <w:ilvl w:val="0"/>
                <w:numId w:val="25"/>
              </w:numPr>
            </w:pPr>
            <w:r>
              <w:t>Enter Three location of the same row</w:t>
            </w:r>
          </w:p>
        </w:tc>
        <w:tc>
          <w:tcPr>
            <w:tcW w:w="2125" w:type="dxa"/>
          </w:tcPr>
          <w:p w14:paraId="49385894" w14:textId="77777777" w:rsidR="00F37684" w:rsidRDefault="00F37684" w:rsidP="00090818">
            <w:pPr>
              <w:pStyle w:val="Style1"/>
              <w:numPr>
                <w:ilvl w:val="0"/>
                <w:numId w:val="26"/>
              </w:numPr>
            </w:pPr>
            <w:r>
              <w:t>Token = 1</w:t>
            </w:r>
          </w:p>
          <w:p w14:paraId="67FFBD59" w14:textId="77777777" w:rsidR="00F37684" w:rsidRDefault="00F37684" w:rsidP="00090818">
            <w:pPr>
              <w:pStyle w:val="Style1"/>
              <w:numPr>
                <w:ilvl w:val="0"/>
                <w:numId w:val="26"/>
              </w:numPr>
            </w:pPr>
            <w:r>
              <w:t>Move = 3</w:t>
            </w:r>
          </w:p>
          <w:p w14:paraId="4CD37AD6" w14:textId="77777777" w:rsidR="00F37684" w:rsidRDefault="00F37684" w:rsidP="00090818">
            <w:pPr>
              <w:pStyle w:val="Style1"/>
              <w:numPr>
                <w:ilvl w:val="0"/>
                <w:numId w:val="26"/>
              </w:numPr>
            </w:pPr>
            <w:r>
              <w:t>Move = 4</w:t>
            </w:r>
          </w:p>
          <w:p w14:paraId="6362DFD4" w14:textId="7CF375AB" w:rsidR="00F37684" w:rsidRDefault="00F37684" w:rsidP="00090818">
            <w:pPr>
              <w:pStyle w:val="Style1"/>
              <w:numPr>
                <w:ilvl w:val="0"/>
                <w:numId w:val="26"/>
              </w:numPr>
            </w:pPr>
            <w:r>
              <w:t>Move = 6</w:t>
            </w:r>
          </w:p>
        </w:tc>
      </w:tr>
      <w:tr w:rsidR="00F37684" w14:paraId="20F39693" w14:textId="77777777" w:rsidTr="00E03610">
        <w:tc>
          <w:tcPr>
            <w:tcW w:w="1696" w:type="dxa"/>
          </w:tcPr>
          <w:p w14:paraId="412844B4" w14:textId="4D8ECDC5" w:rsidR="00F37684" w:rsidRDefault="00F37684" w:rsidP="00A45B17">
            <w:pPr>
              <w:pStyle w:val="karpar1"/>
              <w:jc w:val="center"/>
            </w:pPr>
            <w:r>
              <w:lastRenderedPageBreak/>
              <w:t>T09</w:t>
            </w:r>
          </w:p>
        </w:tc>
        <w:tc>
          <w:tcPr>
            <w:tcW w:w="2779" w:type="dxa"/>
          </w:tcPr>
          <w:p w14:paraId="40E07AF1" w14:textId="38C20221" w:rsidR="00F37684" w:rsidRDefault="00F37684" w:rsidP="00A45B17">
            <w:pPr>
              <w:pStyle w:val="Style1"/>
            </w:pPr>
            <w:r>
              <w:t>Check for program response for three in a row for the bot</w:t>
            </w:r>
          </w:p>
        </w:tc>
        <w:tc>
          <w:tcPr>
            <w:tcW w:w="2324" w:type="dxa"/>
          </w:tcPr>
          <w:p w14:paraId="0949EEA4" w14:textId="77777777" w:rsidR="00F37684" w:rsidRDefault="00F37684" w:rsidP="00090818">
            <w:pPr>
              <w:pStyle w:val="karpar1"/>
              <w:numPr>
                <w:ilvl w:val="0"/>
                <w:numId w:val="27"/>
              </w:numPr>
            </w:pPr>
            <w:r>
              <w:t>Run program</w:t>
            </w:r>
          </w:p>
          <w:p w14:paraId="716124A1" w14:textId="77777777" w:rsidR="00F37684" w:rsidRDefault="00F37684" w:rsidP="00090818">
            <w:pPr>
              <w:pStyle w:val="karpar1"/>
              <w:numPr>
                <w:ilvl w:val="0"/>
                <w:numId w:val="27"/>
              </w:numPr>
            </w:pPr>
            <w:r>
              <w:t>Enter token</w:t>
            </w:r>
          </w:p>
          <w:p w14:paraId="7ED94950" w14:textId="5ADF26E1" w:rsidR="00F37684" w:rsidRDefault="00F37684" w:rsidP="00090818">
            <w:pPr>
              <w:pStyle w:val="karpar1"/>
              <w:numPr>
                <w:ilvl w:val="0"/>
                <w:numId w:val="27"/>
              </w:numPr>
            </w:pPr>
            <w:r>
              <w:t>Enter three location from corners of the board</w:t>
            </w:r>
          </w:p>
        </w:tc>
        <w:tc>
          <w:tcPr>
            <w:tcW w:w="2125" w:type="dxa"/>
          </w:tcPr>
          <w:p w14:paraId="4C6B607B" w14:textId="77777777" w:rsidR="00F37684" w:rsidRDefault="00F37684" w:rsidP="00090818">
            <w:pPr>
              <w:pStyle w:val="Style1"/>
              <w:numPr>
                <w:ilvl w:val="0"/>
                <w:numId w:val="28"/>
              </w:numPr>
            </w:pPr>
            <w:r>
              <w:t>Token = 1</w:t>
            </w:r>
          </w:p>
          <w:p w14:paraId="33A9E223" w14:textId="77777777" w:rsidR="00F37684" w:rsidRDefault="00F37684" w:rsidP="00090818">
            <w:pPr>
              <w:pStyle w:val="Style1"/>
              <w:numPr>
                <w:ilvl w:val="0"/>
                <w:numId w:val="28"/>
              </w:numPr>
            </w:pPr>
            <w:r>
              <w:t>Move = 0</w:t>
            </w:r>
          </w:p>
          <w:p w14:paraId="703EDFDB" w14:textId="77777777" w:rsidR="00F37684" w:rsidRDefault="00F37684" w:rsidP="00090818">
            <w:pPr>
              <w:pStyle w:val="Style1"/>
              <w:numPr>
                <w:ilvl w:val="0"/>
                <w:numId w:val="28"/>
              </w:numPr>
            </w:pPr>
            <w:r>
              <w:t>Move = 2</w:t>
            </w:r>
          </w:p>
          <w:p w14:paraId="70DE7320" w14:textId="45C366EA" w:rsidR="00F37684" w:rsidRDefault="00F37684" w:rsidP="00090818">
            <w:pPr>
              <w:pStyle w:val="Style1"/>
              <w:numPr>
                <w:ilvl w:val="0"/>
                <w:numId w:val="28"/>
              </w:numPr>
            </w:pPr>
            <w:r>
              <w:t>Move = 8</w:t>
            </w:r>
          </w:p>
        </w:tc>
      </w:tr>
      <w:tr w:rsidR="00F37684" w14:paraId="06B2FDB2" w14:textId="77777777" w:rsidTr="00E03610">
        <w:tc>
          <w:tcPr>
            <w:tcW w:w="1696" w:type="dxa"/>
          </w:tcPr>
          <w:p w14:paraId="6C04A9B3" w14:textId="365105F9" w:rsidR="00F37684" w:rsidRDefault="00F37684" w:rsidP="00A45B17">
            <w:pPr>
              <w:pStyle w:val="karpar1"/>
              <w:jc w:val="center"/>
            </w:pPr>
            <w:r>
              <w:t>T10</w:t>
            </w:r>
          </w:p>
        </w:tc>
        <w:tc>
          <w:tcPr>
            <w:tcW w:w="2779" w:type="dxa"/>
          </w:tcPr>
          <w:p w14:paraId="09EF20EE" w14:textId="67CDFD65" w:rsidR="00F37684" w:rsidRDefault="00F37684" w:rsidP="00A45B17">
            <w:pPr>
              <w:pStyle w:val="Style1"/>
            </w:pPr>
            <w:r>
              <w:t>Check for program response for all 9 turns being exhausted without a three in a row condition</w:t>
            </w:r>
          </w:p>
        </w:tc>
        <w:tc>
          <w:tcPr>
            <w:tcW w:w="2324" w:type="dxa"/>
          </w:tcPr>
          <w:p w14:paraId="09DD2778" w14:textId="01F6A2FE" w:rsidR="00F37684" w:rsidRDefault="00F37684" w:rsidP="00090818">
            <w:pPr>
              <w:pStyle w:val="karpar1"/>
              <w:numPr>
                <w:ilvl w:val="0"/>
                <w:numId w:val="29"/>
              </w:numPr>
            </w:pPr>
            <w:r>
              <w:t xml:space="preserve">Run program without calling the bot function </w:t>
            </w:r>
          </w:p>
          <w:p w14:paraId="3EC5262D" w14:textId="77777777" w:rsidR="00F37684" w:rsidRDefault="00F37684" w:rsidP="00090818">
            <w:pPr>
              <w:pStyle w:val="karpar1"/>
              <w:numPr>
                <w:ilvl w:val="0"/>
                <w:numId w:val="29"/>
              </w:numPr>
            </w:pPr>
            <w:r>
              <w:t>Enter token</w:t>
            </w:r>
          </w:p>
          <w:p w14:paraId="35CF0954" w14:textId="2DDAA263" w:rsidR="00F37684" w:rsidRDefault="00F37684" w:rsidP="00090818">
            <w:pPr>
              <w:pStyle w:val="karpar1"/>
              <w:numPr>
                <w:ilvl w:val="0"/>
                <w:numId w:val="29"/>
              </w:numPr>
            </w:pPr>
            <w:r>
              <w:t xml:space="preserve">Enter all the nine location </w:t>
            </w:r>
          </w:p>
        </w:tc>
        <w:tc>
          <w:tcPr>
            <w:tcW w:w="2125" w:type="dxa"/>
          </w:tcPr>
          <w:p w14:paraId="05808CC5" w14:textId="735906DC" w:rsidR="00F37684" w:rsidRDefault="00F37684" w:rsidP="00090818">
            <w:pPr>
              <w:pStyle w:val="Style1"/>
              <w:numPr>
                <w:ilvl w:val="0"/>
                <w:numId w:val="30"/>
              </w:numPr>
            </w:pPr>
            <w:r>
              <w:t>Token = 1 and 2</w:t>
            </w:r>
          </w:p>
          <w:p w14:paraId="28CC5B7D" w14:textId="77777777" w:rsidR="00F37684" w:rsidRDefault="00F37684" w:rsidP="00090818">
            <w:pPr>
              <w:pStyle w:val="Style1"/>
              <w:numPr>
                <w:ilvl w:val="0"/>
                <w:numId w:val="30"/>
              </w:numPr>
            </w:pPr>
            <w:r>
              <w:t>Move = 0</w:t>
            </w:r>
          </w:p>
          <w:p w14:paraId="37E9BE2E" w14:textId="0CD7605F" w:rsidR="00F37684" w:rsidRDefault="00F37684" w:rsidP="00090818">
            <w:pPr>
              <w:pStyle w:val="Style1"/>
              <w:numPr>
                <w:ilvl w:val="0"/>
                <w:numId w:val="30"/>
              </w:numPr>
            </w:pPr>
            <w:r w:rsidRPr="00F37684">
              <w:t xml:space="preserve">Move = </w:t>
            </w:r>
            <w:r>
              <w:t>1</w:t>
            </w:r>
          </w:p>
          <w:p w14:paraId="4E39170A" w14:textId="285AB693" w:rsidR="00F37684" w:rsidRDefault="00F37684" w:rsidP="00090818">
            <w:pPr>
              <w:pStyle w:val="Style1"/>
              <w:numPr>
                <w:ilvl w:val="0"/>
                <w:numId w:val="30"/>
              </w:numPr>
            </w:pPr>
            <w:r w:rsidRPr="00F37684">
              <w:t xml:space="preserve">Move = </w:t>
            </w:r>
            <w:r>
              <w:t>2</w:t>
            </w:r>
          </w:p>
          <w:p w14:paraId="4FFAD3B4" w14:textId="126345DE" w:rsidR="00F37684" w:rsidRDefault="00F37684" w:rsidP="00090818">
            <w:pPr>
              <w:pStyle w:val="Style1"/>
              <w:numPr>
                <w:ilvl w:val="0"/>
                <w:numId w:val="30"/>
              </w:numPr>
            </w:pPr>
            <w:r w:rsidRPr="00F37684">
              <w:t xml:space="preserve">Move = </w:t>
            </w:r>
            <w:r>
              <w:t>3</w:t>
            </w:r>
          </w:p>
          <w:p w14:paraId="04784D0A" w14:textId="0314FB30" w:rsidR="00F37684" w:rsidRDefault="00F37684" w:rsidP="00090818">
            <w:pPr>
              <w:pStyle w:val="Style1"/>
              <w:numPr>
                <w:ilvl w:val="0"/>
                <w:numId w:val="30"/>
              </w:numPr>
            </w:pPr>
            <w:r w:rsidRPr="00F37684">
              <w:t xml:space="preserve">Move = </w:t>
            </w:r>
            <w:r>
              <w:t>4</w:t>
            </w:r>
          </w:p>
          <w:p w14:paraId="4265B316" w14:textId="137FA462" w:rsidR="00F37684" w:rsidRDefault="00F37684" w:rsidP="00090818">
            <w:pPr>
              <w:pStyle w:val="Style1"/>
              <w:numPr>
                <w:ilvl w:val="0"/>
                <w:numId w:val="30"/>
              </w:numPr>
            </w:pPr>
            <w:r w:rsidRPr="00F37684">
              <w:t xml:space="preserve">Move = </w:t>
            </w:r>
            <w:r>
              <w:t>5</w:t>
            </w:r>
          </w:p>
          <w:p w14:paraId="699DF7D4" w14:textId="6D0EBFC7" w:rsidR="00F37684" w:rsidRDefault="00F37684" w:rsidP="00090818">
            <w:pPr>
              <w:pStyle w:val="Style1"/>
              <w:numPr>
                <w:ilvl w:val="0"/>
                <w:numId w:val="30"/>
              </w:numPr>
            </w:pPr>
            <w:r w:rsidRPr="00F37684">
              <w:t xml:space="preserve">Move = </w:t>
            </w:r>
            <w:r>
              <w:t>6</w:t>
            </w:r>
          </w:p>
          <w:p w14:paraId="7B92FCD2" w14:textId="58D02220" w:rsidR="00F37684" w:rsidRDefault="00F37684" w:rsidP="00090818">
            <w:pPr>
              <w:pStyle w:val="Style1"/>
              <w:numPr>
                <w:ilvl w:val="0"/>
                <w:numId w:val="30"/>
              </w:numPr>
            </w:pPr>
            <w:r w:rsidRPr="00F37684">
              <w:t xml:space="preserve">Move = </w:t>
            </w:r>
            <w:r>
              <w:t>7</w:t>
            </w:r>
          </w:p>
          <w:p w14:paraId="62A59E33" w14:textId="529B5D9E" w:rsidR="00F37684" w:rsidRDefault="00F37684" w:rsidP="00090818">
            <w:pPr>
              <w:pStyle w:val="Style1"/>
              <w:numPr>
                <w:ilvl w:val="0"/>
                <w:numId w:val="30"/>
              </w:numPr>
            </w:pPr>
            <w:r w:rsidRPr="00F37684">
              <w:t>Move = 0</w:t>
            </w:r>
            <w:r>
              <w:t>8</w:t>
            </w:r>
          </w:p>
        </w:tc>
      </w:tr>
    </w:tbl>
    <w:p w14:paraId="10967BA3" w14:textId="39691D0F" w:rsidR="00E03610" w:rsidRDefault="00E03610" w:rsidP="00E03610">
      <w:pPr>
        <w:pStyle w:val="docbluelistheader"/>
        <w:numPr>
          <w:ilvl w:val="0"/>
          <w:numId w:val="0"/>
        </w:numPr>
        <w:ind w:left="426"/>
      </w:pPr>
    </w:p>
    <w:p w14:paraId="719AA20A" w14:textId="3A2FF14C" w:rsidR="00450501" w:rsidRDefault="00F37684" w:rsidP="00090818">
      <w:pPr>
        <w:pStyle w:val="docbluelistheader"/>
        <w:spacing w:after="240"/>
        <w:ind w:left="567" w:hanging="425"/>
      </w:pPr>
      <w:r>
        <w:t>Expected Result</w:t>
      </w:r>
    </w:p>
    <w:tbl>
      <w:tblPr>
        <w:tblStyle w:val="ProjectScopeTable"/>
        <w:tblW w:w="0" w:type="auto"/>
        <w:tblInd w:w="567" w:type="dxa"/>
        <w:tblLook w:val="04A0" w:firstRow="1" w:lastRow="0" w:firstColumn="1" w:lastColumn="0" w:noHBand="0" w:noVBand="1"/>
      </w:tblPr>
      <w:tblGrid>
        <w:gridCol w:w="1696"/>
        <w:gridCol w:w="4143"/>
        <w:gridCol w:w="2944"/>
      </w:tblGrid>
      <w:tr w:rsidR="00450501" w14:paraId="73F8CB0D" w14:textId="77777777" w:rsidTr="00450501">
        <w:trPr>
          <w:cnfStyle w:val="100000000000" w:firstRow="1" w:lastRow="0" w:firstColumn="0" w:lastColumn="0" w:oddVBand="0" w:evenVBand="0" w:oddHBand="0" w:evenHBand="0" w:firstRowFirstColumn="0" w:firstRowLastColumn="0" w:lastRowFirstColumn="0" w:lastRowLastColumn="0"/>
        </w:trPr>
        <w:tc>
          <w:tcPr>
            <w:tcW w:w="1696" w:type="dxa"/>
          </w:tcPr>
          <w:p w14:paraId="3180C736" w14:textId="111EC389" w:rsidR="00F37684" w:rsidRPr="00450501" w:rsidRDefault="00450501" w:rsidP="00450501">
            <w:pPr>
              <w:pStyle w:val="karpar1"/>
              <w:jc w:val="center"/>
              <w:rPr>
                <w:color w:val="2E74B5" w:themeColor="accent1" w:themeShade="BF"/>
              </w:rPr>
            </w:pPr>
            <w:r>
              <w:rPr>
                <w:color w:val="2E74B5" w:themeColor="accent1" w:themeShade="BF"/>
              </w:rPr>
              <w:t>Test Case ID</w:t>
            </w:r>
          </w:p>
        </w:tc>
        <w:tc>
          <w:tcPr>
            <w:tcW w:w="4143" w:type="dxa"/>
          </w:tcPr>
          <w:p w14:paraId="34672441" w14:textId="038A2103" w:rsidR="00F37684" w:rsidRPr="00450501" w:rsidRDefault="00450501" w:rsidP="00450501">
            <w:pPr>
              <w:pStyle w:val="Style1"/>
              <w:jc w:val="center"/>
              <w:rPr>
                <w:color w:val="2E74B5" w:themeColor="accent1" w:themeShade="BF"/>
              </w:rPr>
            </w:pPr>
            <w:r>
              <w:rPr>
                <w:color w:val="2E74B5" w:themeColor="accent1" w:themeShade="BF"/>
              </w:rPr>
              <w:t>Test Scenario</w:t>
            </w:r>
          </w:p>
        </w:tc>
        <w:tc>
          <w:tcPr>
            <w:tcW w:w="2944" w:type="dxa"/>
          </w:tcPr>
          <w:p w14:paraId="73E6AFF2" w14:textId="20176380" w:rsidR="00F37684" w:rsidRPr="00450501" w:rsidRDefault="00450501" w:rsidP="00450501">
            <w:pPr>
              <w:pStyle w:val="karpar1"/>
              <w:jc w:val="center"/>
              <w:rPr>
                <w:color w:val="2E74B5" w:themeColor="accent1" w:themeShade="BF"/>
              </w:rPr>
            </w:pPr>
            <w:r>
              <w:rPr>
                <w:color w:val="2E74B5" w:themeColor="accent1" w:themeShade="BF"/>
              </w:rPr>
              <w:t>Expected Results</w:t>
            </w:r>
          </w:p>
        </w:tc>
      </w:tr>
      <w:tr w:rsidR="00450501" w14:paraId="79809813" w14:textId="77777777" w:rsidTr="00450501">
        <w:tc>
          <w:tcPr>
            <w:tcW w:w="1696" w:type="dxa"/>
          </w:tcPr>
          <w:p w14:paraId="2A92A08B" w14:textId="5141AB92" w:rsidR="00F37684" w:rsidRDefault="00450501" w:rsidP="00450501">
            <w:pPr>
              <w:pStyle w:val="karpar1"/>
              <w:jc w:val="center"/>
            </w:pPr>
            <w:r>
              <w:t>T01</w:t>
            </w:r>
          </w:p>
        </w:tc>
        <w:tc>
          <w:tcPr>
            <w:tcW w:w="4143" w:type="dxa"/>
          </w:tcPr>
          <w:p w14:paraId="5625C0D9" w14:textId="1AB89DC3" w:rsidR="00F37684" w:rsidRDefault="00450501" w:rsidP="00450501">
            <w:pPr>
              <w:pStyle w:val="Style1"/>
            </w:pPr>
            <w:r w:rsidRPr="00450501">
              <w:t>Check user input being X token</w:t>
            </w:r>
          </w:p>
        </w:tc>
        <w:tc>
          <w:tcPr>
            <w:tcW w:w="2944" w:type="dxa"/>
          </w:tcPr>
          <w:p w14:paraId="01642232" w14:textId="2E6EB7C1" w:rsidR="00F37684" w:rsidRDefault="00450501" w:rsidP="00450501">
            <w:pPr>
              <w:pStyle w:val="karpar1"/>
            </w:pPr>
            <w:r>
              <w:t>User input should be token X for the rest of the game</w:t>
            </w:r>
          </w:p>
        </w:tc>
      </w:tr>
      <w:tr w:rsidR="00450501" w14:paraId="539CA601" w14:textId="77777777" w:rsidTr="00450501">
        <w:tc>
          <w:tcPr>
            <w:tcW w:w="1696" w:type="dxa"/>
          </w:tcPr>
          <w:p w14:paraId="55570EC8" w14:textId="711F5B86" w:rsidR="00F37684" w:rsidRDefault="00450501" w:rsidP="00450501">
            <w:pPr>
              <w:pStyle w:val="karpar1"/>
              <w:jc w:val="center"/>
            </w:pPr>
            <w:r>
              <w:t>T02</w:t>
            </w:r>
          </w:p>
        </w:tc>
        <w:tc>
          <w:tcPr>
            <w:tcW w:w="4143" w:type="dxa"/>
          </w:tcPr>
          <w:p w14:paraId="07DEFA08" w14:textId="6532E3D4" w:rsidR="00F37684" w:rsidRDefault="00450501" w:rsidP="00450501">
            <w:pPr>
              <w:pStyle w:val="Style1"/>
            </w:pPr>
            <w:r w:rsidRPr="00450501">
              <w:t>Check user input being O token</w:t>
            </w:r>
          </w:p>
        </w:tc>
        <w:tc>
          <w:tcPr>
            <w:tcW w:w="2944" w:type="dxa"/>
          </w:tcPr>
          <w:p w14:paraId="102AC38D" w14:textId="2CCCB61E" w:rsidR="00F37684" w:rsidRDefault="00450501" w:rsidP="00450501">
            <w:pPr>
              <w:pStyle w:val="karpar1"/>
            </w:pPr>
            <w:r>
              <w:t>User input should be token O for the rest of the game.</w:t>
            </w:r>
          </w:p>
        </w:tc>
      </w:tr>
      <w:tr w:rsidR="00450501" w14:paraId="0C7190CC" w14:textId="77777777" w:rsidTr="00450501">
        <w:tc>
          <w:tcPr>
            <w:tcW w:w="1696" w:type="dxa"/>
          </w:tcPr>
          <w:p w14:paraId="3B994D87" w14:textId="0769B8FE" w:rsidR="00F37684" w:rsidRDefault="00450501" w:rsidP="00450501">
            <w:pPr>
              <w:pStyle w:val="karpar1"/>
              <w:jc w:val="center"/>
            </w:pPr>
            <w:r>
              <w:t>T03</w:t>
            </w:r>
          </w:p>
        </w:tc>
        <w:tc>
          <w:tcPr>
            <w:tcW w:w="4143" w:type="dxa"/>
          </w:tcPr>
          <w:p w14:paraId="034013BB" w14:textId="055CD644" w:rsidR="00F37684" w:rsidRDefault="00450501" w:rsidP="00450501">
            <w:pPr>
              <w:pStyle w:val="Style1"/>
            </w:pPr>
            <w:r w:rsidRPr="00450501">
              <w:t>Check board output for current state</w:t>
            </w:r>
          </w:p>
        </w:tc>
        <w:tc>
          <w:tcPr>
            <w:tcW w:w="2944" w:type="dxa"/>
          </w:tcPr>
          <w:p w14:paraId="4C419EB0" w14:textId="2F2A3E25" w:rsidR="00F37684" w:rsidRDefault="00450501" w:rsidP="00450501">
            <w:pPr>
              <w:pStyle w:val="karpar1"/>
            </w:pPr>
            <w:r>
              <w:t>Program should output a board of 3 X 3 matrix size.</w:t>
            </w:r>
          </w:p>
        </w:tc>
      </w:tr>
      <w:tr w:rsidR="00450501" w14:paraId="4B9CBDB0" w14:textId="77777777" w:rsidTr="00450501">
        <w:tc>
          <w:tcPr>
            <w:tcW w:w="1696" w:type="dxa"/>
          </w:tcPr>
          <w:p w14:paraId="7BCC97D4" w14:textId="26AAC313" w:rsidR="00F37684" w:rsidRDefault="00450501" w:rsidP="00450501">
            <w:pPr>
              <w:pStyle w:val="karpar1"/>
              <w:jc w:val="center"/>
            </w:pPr>
            <w:r>
              <w:lastRenderedPageBreak/>
              <w:t>T04</w:t>
            </w:r>
          </w:p>
        </w:tc>
        <w:tc>
          <w:tcPr>
            <w:tcW w:w="4143" w:type="dxa"/>
          </w:tcPr>
          <w:p w14:paraId="72E9A948" w14:textId="1151F105" w:rsidR="00F37684" w:rsidRDefault="00450501" w:rsidP="00450501">
            <w:pPr>
              <w:pStyle w:val="Style1"/>
            </w:pPr>
            <w:r w:rsidRPr="00450501">
              <w:t>Check for invalid response for giving same move twice</w:t>
            </w:r>
          </w:p>
        </w:tc>
        <w:tc>
          <w:tcPr>
            <w:tcW w:w="2944" w:type="dxa"/>
          </w:tcPr>
          <w:p w14:paraId="0910265F" w14:textId="0746378B" w:rsidR="00F37684" w:rsidRDefault="00450501" w:rsidP="00450501">
            <w:pPr>
              <w:pStyle w:val="karpar1"/>
            </w:pPr>
            <w:r>
              <w:t>Program should loop until a different location which isn’t used in past turns</w:t>
            </w:r>
          </w:p>
        </w:tc>
      </w:tr>
      <w:tr w:rsidR="00450501" w14:paraId="4758D7C6" w14:textId="77777777" w:rsidTr="00450501">
        <w:tc>
          <w:tcPr>
            <w:tcW w:w="1696" w:type="dxa"/>
          </w:tcPr>
          <w:p w14:paraId="5725E519" w14:textId="7206A8CA" w:rsidR="00F37684" w:rsidRDefault="00450501" w:rsidP="00450501">
            <w:pPr>
              <w:pStyle w:val="karpar1"/>
              <w:jc w:val="center"/>
            </w:pPr>
            <w:r>
              <w:t>T05</w:t>
            </w:r>
          </w:p>
        </w:tc>
        <w:tc>
          <w:tcPr>
            <w:tcW w:w="4143" w:type="dxa"/>
          </w:tcPr>
          <w:p w14:paraId="63D2D9F4" w14:textId="08932208" w:rsidR="00F37684" w:rsidRDefault="00450501" w:rsidP="00450501">
            <w:pPr>
              <w:pStyle w:val="Style1"/>
            </w:pPr>
            <w:r w:rsidRPr="00450501">
              <w:t>Check for bot response in a three in row chance for user in next turn for diagonal rows</w:t>
            </w:r>
          </w:p>
        </w:tc>
        <w:tc>
          <w:tcPr>
            <w:tcW w:w="2944" w:type="dxa"/>
          </w:tcPr>
          <w:p w14:paraId="2B0058BB" w14:textId="24621AA7" w:rsidR="00F37684" w:rsidRDefault="00F55894" w:rsidP="00450501">
            <w:pPr>
              <w:pStyle w:val="karpar1"/>
            </w:pPr>
            <w:r>
              <w:t>Program bot</w:t>
            </w:r>
            <w:r w:rsidR="00450501">
              <w:t xml:space="preserve"> should give a token on the location 0.</w:t>
            </w:r>
          </w:p>
        </w:tc>
      </w:tr>
      <w:tr w:rsidR="00450501" w14:paraId="0A6D215A" w14:textId="77777777" w:rsidTr="00450501">
        <w:tc>
          <w:tcPr>
            <w:tcW w:w="1696" w:type="dxa"/>
          </w:tcPr>
          <w:p w14:paraId="365A989A" w14:textId="1E68935F" w:rsidR="00F37684" w:rsidRDefault="00450501" w:rsidP="00450501">
            <w:pPr>
              <w:pStyle w:val="karpar1"/>
              <w:jc w:val="center"/>
            </w:pPr>
            <w:r>
              <w:t>T06</w:t>
            </w:r>
          </w:p>
        </w:tc>
        <w:tc>
          <w:tcPr>
            <w:tcW w:w="4143" w:type="dxa"/>
          </w:tcPr>
          <w:p w14:paraId="4C9D2556" w14:textId="4B420741" w:rsidR="00F37684" w:rsidRDefault="00450501" w:rsidP="00450501">
            <w:pPr>
              <w:pStyle w:val="Style1"/>
            </w:pPr>
            <w:r w:rsidRPr="00450501">
              <w:t>Check for bot response in a three in row chance for user in next turn for Vertical rows</w:t>
            </w:r>
          </w:p>
        </w:tc>
        <w:tc>
          <w:tcPr>
            <w:tcW w:w="2944" w:type="dxa"/>
          </w:tcPr>
          <w:p w14:paraId="43AE2278" w14:textId="2F4F9A0F" w:rsidR="00F37684" w:rsidRDefault="00F55894" w:rsidP="00450501">
            <w:pPr>
              <w:pStyle w:val="karpar1"/>
            </w:pPr>
            <w:r>
              <w:t>Program bot</w:t>
            </w:r>
            <w:r w:rsidR="00450501">
              <w:t xml:space="preserve"> should give a token on the location 4.</w:t>
            </w:r>
          </w:p>
        </w:tc>
      </w:tr>
      <w:tr w:rsidR="00450501" w14:paraId="40CF87F3" w14:textId="77777777" w:rsidTr="00450501">
        <w:tc>
          <w:tcPr>
            <w:tcW w:w="1696" w:type="dxa"/>
          </w:tcPr>
          <w:p w14:paraId="17A51F50" w14:textId="160E4F55" w:rsidR="00F37684" w:rsidRDefault="00450501" w:rsidP="00450501">
            <w:pPr>
              <w:pStyle w:val="karpar1"/>
              <w:jc w:val="center"/>
            </w:pPr>
            <w:r>
              <w:t>T07</w:t>
            </w:r>
          </w:p>
        </w:tc>
        <w:tc>
          <w:tcPr>
            <w:tcW w:w="4143" w:type="dxa"/>
          </w:tcPr>
          <w:p w14:paraId="34AEFA95" w14:textId="3A02B115" w:rsidR="00F37684" w:rsidRDefault="00450501" w:rsidP="00450501">
            <w:pPr>
              <w:pStyle w:val="Style1"/>
            </w:pPr>
            <w:r w:rsidRPr="00450501">
              <w:t>Check for bot response in a three in row chance for user in next turn for Horizontal rows</w:t>
            </w:r>
          </w:p>
        </w:tc>
        <w:tc>
          <w:tcPr>
            <w:tcW w:w="2944" w:type="dxa"/>
          </w:tcPr>
          <w:p w14:paraId="37CFFAA6" w14:textId="614AA871" w:rsidR="00F37684" w:rsidRDefault="00F55894" w:rsidP="00450501">
            <w:pPr>
              <w:pStyle w:val="karpar1"/>
            </w:pPr>
            <w:r>
              <w:t>Program bot should give a token on the location 6.</w:t>
            </w:r>
          </w:p>
        </w:tc>
      </w:tr>
      <w:tr w:rsidR="00F55894" w14:paraId="193CCEA4" w14:textId="77777777" w:rsidTr="00450501">
        <w:tc>
          <w:tcPr>
            <w:tcW w:w="1696" w:type="dxa"/>
          </w:tcPr>
          <w:p w14:paraId="0C2C9A3B" w14:textId="5369D6E3" w:rsidR="00F55894" w:rsidRDefault="00F55894" w:rsidP="00450501">
            <w:pPr>
              <w:pStyle w:val="karpar1"/>
              <w:jc w:val="center"/>
            </w:pPr>
            <w:r>
              <w:t>T08</w:t>
            </w:r>
          </w:p>
        </w:tc>
        <w:tc>
          <w:tcPr>
            <w:tcW w:w="4143" w:type="dxa"/>
          </w:tcPr>
          <w:p w14:paraId="26259197" w14:textId="79CD0237" w:rsidR="00F55894" w:rsidRPr="00450501" w:rsidRDefault="00F55894" w:rsidP="00450501">
            <w:pPr>
              <w:pStyle w:val="Style1"/>
            </w:pPr>
            <w:r w:rsidRPr="00F55894">
              <w:t>Check for program response for three in a row for user</w:t>
            </w:r>
          </w:p>
        </w:tc>
        <w:tc>
          <w:tcPr>
            <w:tcW w:w="2944" w:type="dxa"/>
          </w:tcPr>
          <w:p w14:paraId="0A4F24A0" w14:textId="5C3CA68E" w:rsidR="00F55894" w:rsidRDefault="00F55894" w:rsidP="00450501">
            <w:pPr>
              <w:pStyle w:val="karpar1"/>
            </w:pPr>
            <w:r>
              <w:t>Program should give an output of “Win” and then terminate the game</w:t>
            </w:r>
          </w:p>
        </w:tc>
      </w:tr>
      <w:tr w:rsidR="00F55894" w14:paraId="3367FD14" w14:textId="77777777" w:rsidTr="00450501">
        <w:tc>
          <w:tcPr>
            <w:tcW w:w="1696" w:type="dxa"/>
          </w:tcPr>
          <w:p w14:paraId="3FC5D8EF" w14:textId="5CFEE7B3" w:rsidR="00F55894" w:rsidRDefault="00F55894" w:rsidP="00450501">
            <w:pPr>
              <w:pStyle w:val="karpar1"/>
              <w:jc w:val="center"/>
            </w:pPr>
            <w:r>
              <w:t>T09</w:t>
            </w:r>
          </w:p>
        </w:tc>
        <w:tc>
          <w:tcPr>
            <w:tcW w:w="4143" w:type="dxa"/>
          </w:tcPr>
          <w:p w14:paraId="24201734" w14:textId="32E6C110" w:rsidR="00F55894" w:rsidRPr="00F55894" w:rsidRDefault="00F55894" w:rsidP="00450501">
            <w:pPr>
              <w:pStyle w:val="Style1"/>
            </w:pPr>
            <w:r w:rsidRPr="00F55894">
              <w:t>Check for program response for three in a row for the bot</w:t>
            </w:r>
          </w:p>
        </w:tc>
        <w:tc>
          <w:tcPr>
            <w:tcW w:w="2944" w:type="dxa"/>
          </w:tcPr>
          <w:p w14:paraId="7E26D937" w14:textId="440DB952" w:rsidR="00F55894" w:rsidRDefault="00F55894" w:rsidP="00450501">
            <w:pPr>
              <w:pStyle w:val="karpar1"/>
            </w:pPr>
            <w:r w:rsidRPr="00F55894">
              <w:t>Program should give an output of “</w:t>
            </w:r>
            <w:r>
              <w:t>Lost</w:t>
            </w:r>
            <w:r w:rsidRPr="00F55894">
              <w:t>” and then terminate the game</w:t>
            </w:r>
          </w:p>
        </w:tc>
      </w:tr>
      <w:tr w:rsidR="00F55894" w14:paraId="144DC25D" w14:textId="77777777" w:rsidTr="00450501">
        <w:tc>
          <w:tcPr>
            <w:tcW w:w="1696" w:type="dxa"/>
          </w:tcPr>
          <w:p w14:paraId="514F71C9" w14:textId="55A07E9F" w:rsidR="00F55894" w:rsidRDefault="00F55894" w:rsidP="00450501">
            <w:pPr>
              <w:pStyle w:val="karpar1"/>
              <w:jc w:val="center"/>
            </w:pPr>
            <w:r>
              <w:t>T10</w:t>
            </w:r>
          </w:p>
        </w:tc>
        <w:tc>
          <w:tcPr>
            <w:tcW w:w="4143" w:type="dxa"/>
          </w:tcPr>
          <w:p w14:paraId="6FCD0FAC" w14:textId="24EE893C" w:rsidR="00F55894" w:rsidRPr="00F55894" w:rsidRDefault="00F55894" w:rsidP="00450501">
            <w:pPr>
              <w:pStyle w:val="Style1"/>
            </w:pPr>
            <w:r w:rsidRPr="00F55894">
              <w:t>Check for program response for all 9 turns being exhausted without a three in a row condition</w:t>
            </w:r>
          </w:p>
        </w:tc>
        <w:tc>
          <w:tcPr>
            <w:tcW w:w="2944" w:type="dxa"/>
          </w:tcPr>
          <w:p w14:paraId="28DF29A7" w14:textId="166F60B7" w:rsidR="00F55894" w:rsidRPr="00F55894" w:rsidRDefault="00F55894" w:rsidP="00450501">
            <w:pPr>
              <w:pStyle w:val="karpar1"/>
            </w:pPr>
            <w:r w:rsidRPr="00F55894">
              <w:t>Program should give an output of “</w:t>
            </w:r>
            <w:r>
              <w:t>Draw</w:t>
            </w:r>
            <w:bookmarkStart w:id="21" w:name="_GoBack"/>
            <w:bookmarkEnd w:id="21"/>
            <w:r w:rsidRPr="00F55894">
              <w:t>” and then terminate the game</w:t>
            </w:r>
          </w:p>
        </w:tc>
      </w:tr>
    </w:tbl>
    <w:p w14:paraId="161667B3" w14:textId="77777777" w:rsidR="00F37684" w:rsidRDefault="00F37684" w:rsidP="00F37684">
      <w:pPr>
        <w:pStyle w:val="docbluelistheader"/>
        <w:numPr>
          <w:ilvl w:val="0"/>
          <w:numId w:val="0"/>
        </w:numPr>
        <w:ind w:left="567"/>
      </w:pPr>
    </w:p>
    <w:p w14:paraId="54DEE579" w14:textId="77777777" w:rsidR="00F37684" w:rsidRPr="00DA47B8" w:rsidRDefault="00F37684" w:rsidP="00E03610">
      <w:pPr>
        <w:pStyle w:val="docbluelistheader"/>
        <w:numPr>
          <w:ilvl w:val="0"/>
          <w:numId w:val="0"/>
        </w:numPr>
        <w:ind w:left="426"/>
      </w:pPr>
    </w:p>
    <w:sectPr w:rsidR="00F37684" w:rsidRPr="00DA47B8" w:rsidSect="007B6246">
      <w:pgSz w:w="12240" w:h="15840" w:code="1"/>
      <w:pgMar w:top="1440" w:right="1440" w:bottom="1361"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D6FB5" w14:textId="77777777" w:rsidR="00090818" w:rsidRDefault="00090818">
      <w:pPr>
        <w:spacing w:after="0" w:line="240" w:lineRule="auto"/>
      </w:pPr>
      <w:r>
        <w:separator/>
      </w:r>
    </w:p>
  </w:endnote>
  <w:endnote w:type="continuationSeparator" w:id="0">
    <w:p w14:paraId="24CA7112" w14:textId="77777777" w:rsidR="00090818" w:rsidRDefault="00090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61F45"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B6DE1" w14:textId="77777777" w:rsidR="00090818" w:rsidRDefault="00090818">
      <w:pPr>
        <w:spacing w:after="0" w:line="240" w:lineRule="auto"/>
      </w:pPr>
      <w:r>
        <w:separator/>
      </w:r>
    </w:p>
  </w:footnote>
  <w:footnote w:type="continuationSeparator" w:id="0">
    <w:p w14:paraId="59304A33" w14:textId="77777777" w:rsidR="00090818" w:rsidRDefault="00090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4079D"/>
    <w:multiLevelType w:val="hybridMultilevel"/>
    <w:tmpl w:val="EE2210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8E7EA4"/>
    <w:multiLevelType w:val="hybridMultilevel"/>
    <w:tmpl w:val="53D46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737556"/>
    <w:multiLevelType w:val="hybridMultilevel"/>
    <w:tmpl w:val="DDB86C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AD3CA6"/>
    <w:multiLevelType w:val="hybridMultilevel"/>
    <w:tmpl w:val="15104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826750"/>
    <w:multiLevelType w:val="hybridMultilevel"/>
    <w:tmpl w:val="646E40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27139D"/>
    <w:multiLevelType w:val="hybridMultilevel"/>
    <w:tmpl w:val="75AA7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EE6056"/>
    <w:multiLevelType w:val="hybridMultilevel"/>
    <w:tmpl w:val="7ABE4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715E4B"/>
    <w:multiLevelType w:val="hybridMultilevel"/>
    <w:tmpl w:val="6F2AF8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107B0F"/>
    <w:multiLevelType w:val="hybridMultilevel"/>
    <w:tmpl w:val="15104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7B54A7"/>
    <w:multiLevelType w:val="hybridMultilevel"/>
    <w:tmpl w:val="24100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B33415"/>
    <w:multiLevelType w:val="hybridMultilevel"/>
    <w:tmpl w:val="04ACB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4B1B80"/>
    <w:multiLevelType w:val="hybridMultilevel"/>
    <w:tmpl w:val="B170A8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6163F9"/>
    <w:multiLevelType w:val="hybridMultilevel"/>
    <w:tmpl w:val="74C05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4" w15:restartNumberingAfterBreak="0">
    <w:nsid w:val="57FE6984"/>
    <w:multiLevelType w:val="hybridMultilevel"/>
    <w:tmpl w:val="930A85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3C2B91"/>
    <w:multiLevelType w:val="hybridMultilevel"/>
    <w:tmpl w:val="4E3A96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107641"/>
    <w:multiLevelType w:val="hybridMultilevel"/>
    <w:tmpl w:val="7FCC12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8" w15:restartNumberingAfterBreak="0">
    <w:nsid w:val="67975F3E"/>
    <w:multiLevelType w:val="hybridMultilevel"/>
    <w:tmpl w:val="75AA7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7C96111"/>
    <w:multiLevelType w:val="hybridMultilevel"/>
    <w:tmpl w:val="086EA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EB6925"/>
    <w:multiLevelType w:val="hybridMultilevel"/>
    <w:tmpl w:val="75AA7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81300D4"/>
    <w:multiLevelType w:val="multilevel"/>
    <w:tmpl w:val="72721BB4"/>
    <w:lvl w:ilvl="0">
      <w:start w:val="1"/>
      <w:numFmt w:val="decimal"/>
      <w:pStyle w:val="docbluelistheader"/>
      <w:lvlText w:val="%1."/>
      <w:lvlJc w:val="left"/>
      <w:pPr>
        <w:ind w:left="1080" w:hanging="360"/>
      </w:pPr>
      <w:rPr>
        <w:sz w:val="32"/>
        <w:szCs w:val="32"/>
      </w:rPr>
    </w:lvl>
    <w:lvl w:ilvl="1">
      <w:start w:val="1"/>
      <w:numFmt w:val="decimal"/>
      <w:lvlText w:val="%1.%2."/>
      <w:lvlJc w:val="left"/>
      <w:pPr>
        <w:ind w:left="1512" w:hanging="432"/>
      </w:pPr>
      <w:rPr>
        <w:rFonts w:asciiTheme="minorHAnsi" w:hAnsiTheme="minorHAnsi" w:cstheme="minorHAnsi" w:hint="default"/>
        <w:b/>
        <w:color w:val="2E74B5" w:themeColor="accent1" w:themeShade="BF"/>
        <w:sz w:val="24"/>
      </w:rPr>
    </w:lvl>
    <w:lvl w:ilvl="2">
      <w:start w:val="1"/>
      <w:numFmt w:val="decimal"/>
      <w:lvlText w:val="%1.%2.%3."/>
      <w:lvlJc w:val="left"/>
      <w:pPr>
        <w:ind w:left="1944" w:hanging="504"/>
      </w:pPr>
      <w:rPr>
        <w:rFonts w:asciiTheme="minorHAnsi" w:hAnsiTheme="minorHAnsi" w:cstheme="minorHAnsi" w:hint="default"/>
        <w:b/>
        <w:color w:val="5B9BD5" w:themeColor="accent1"/>
        <w:sz w:val="24"/>
      </w:rPr>
    </w:lvl>
    <w:lvl w:ilvl="3">
      <w:start w:val="1"/>
      <w:numFmt w:val="decimal"/>
      <w:lvlText w:val="%1.%2.%3.%4."/>
      <w:lvlJc w:val="left"/>
      <w:pPr>
        <w:ind w:left="2448" w:hanging="648"/>
      </w:pPr>
      <w:rPr>
        <w:rFonts w:asciiTheme="minorHAnsi" w:hAnsiTheme="minorHAnsi" w:cstheme="minorHAnsi" w:hint="default"/>
        <w:b/>
        <w:color w:val="9CC2E5" w:themeColor="accent1" w:themeTint="99"/>
        <w:sz w:val="24"/>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6A784DEE"/>
    <w:multiLevelType w:val="hybridMultilevel"/>
    <w:tmpl w:val="BD56349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3" w15:restartNumberingAfterBreak="0">
    <w:nsid w:val="6AD070DB"/>
    <w:multiLevelType w:val="hybridMultilevel"/>
    <w:tmpl w:val="3C029E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044755"/>
    <w:multiLevelType w:val="multilevel"/>
    <w:tmpl w:val="59D81146"/>
    <w:lvl w:ilvl="0">
      <w:start w:val="1"/>
      <w:numFmt w:val="decimal"/>
      <w:lvlText w:val="%1."/>
      <w:lvlJc w:val="left"/>
      <w:pPr>
        <w:ind w:left="360" w:hanging="360"/>
      </w:pPr>
    </w:lvl>
    <w:lvl w:ilvl="1">
      <w:start w:val="1"/>
      <w:numFmt w:val="decimal"/>
      <w:lvlText w:val="%1.%2."/>
      <w:lvlJc w:val="left"/>
      <w:pPr>
        <w:ind w:left="792" w:hanging="432"/>
      </w:pPr>
      <w:rPr>
        <w:sz w:val="24"/>
      </w:rPr>
    </w:lvl>
    <w:lvl w:ilvl="2">
      <w:start w:val="1"/>
      <w:numFmt w:val="decimal"/>
      <w:lvlText w:val="%1.%2.%3."/>
      <w:lvlJc w:val="left"/>
      <w:pPr>
        <w:ind w:left="1224" w:hanging="504"/>
      </w:pPr>
      <w:rPr>
        <w:b/>
        <w:color w:val="5B9BD5" w:themeColor="accent1"/>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9D030F"/>
    <w:multiLevelType w:val="hybridMultilevel"/>
    <w:tmpl w:val="E5C0BC8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6" w15:restartNumberingAfterBreak="0">
    <w:nsid w:val="716D4240"/>
    <w:multiLevelType w:val="hybridMultilevel"/>
    <w:tmpl w:val="455C4A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3125CD3"/>
    <w:multiLevelType w:val="hybridMultilevel"/>
    <w:tmpl w:val="B900A5CE"/>
    <w:lvl w:ilvl="0" w:tplc="695C8438">
      <w:start w:val="1"/>
      <w:numFmt w:val="bullet"/>
      <w:lvlText w:val=""/>
      <w:lvlJc w:val="left"/>
      <w:pPr>
        <w:ind w:left="360" w:hanging="360"/>
      </w:pPr>
      <w:rPr>
        <w:rFonts w:ascii="Symbol" w:hAnsi="Symbol" w:hint="default"/>
        <w:color w:val="5B9BD5" w:themeColor="accent1"/>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7210A24"/>
    <w:multiLevelType w:val="hybridMultilevel"/>
    <w:tmpl w:val="8110C3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A111FC9"/>
    <w:multiLevelType w:val="hybridMultilevel"/>
    <w:tmpl w:val="4A529C2A"/>
    <w:lvl w:ilvl="0" w:tplc="695C8438">
      <w:start w:val="1"/>
      <w:numFmt w:val="bullet"/>
      <w:lvlText w:val=""/>
      <w:lvlJc w:val="left"/>
      <w:pPr>
        <w:ind w:left="360" w:hanging="360"/>
      </w:pPr>
      <w:rPr>
        <w:rFonts w:ascii="Symbol" w:hAnsi="Symbol" w:hint="default"/>
        <w:color w:val="5B9BD5" w:themeColor="accen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21"/>
  </w:num>
  <w:num w:numId="4">
    <w:abstractNumId w:val="27"/>
  </w:num>
  <w:num w:numId="5">
    <w:abstractNumId w:val="29"/>
  </w:num>
  <w:num w:numId="6">
    <w:abstractNumId w:val="24"/>
  </w:num>
  <w:num w:numId="7">
    <w:abstractNumId w:val="19"/>
  </w:num>
  <w:num w:numId="8">
    <w:abstractNumId w:val="25"/>
  </w:num>
  <w:num w:numId="9">
    <w:abstractNumId w:val="22"/>
  </w:num>
  <w:num w:numId="10">
    <w:abstractNumId w:val="1"/>
  </w:num>
  <w:num w:numId="11">
    <w:abstractNumId w:val="6"/>
  </w:num>
  <w:num w:numId="12">
    <w:abstractNumId w:val="9"/>
  </w:num>
  <w:num w:numId="13">
    <w:abstractNumId w:val="8"/>
  </w:num>
  <w:num w:numId="14">
    <w:abstractNumId w:val="23"/>
  </w:num>
  <w:num w:numId="15">
    <w:abstractNumId w:val="26"/>
  </w:num>
  <w:num w:numId="16">
    <w:abstractNumId w:val="0"/>
  </w:num>
  <w:num w:numId="17">
    <w:abstractNumId w:val="3"/>
  </w:num>
  <w:num w:numId="18">
    <w:abstractNumId w:val="15"/>
  </w:num>
  <w:num w:numId="19">
    <w:abstractNumId w:val="5"/>
  </w:num>
  <w:num w:numId="20">
    <w:abstractNumId w:val="2"/>
  </w:num>
  <w:num w:numId="21">
    <w:abstractNumId w:val="18"/>
  </w:num>
  <w:num w:numId="22">
    <w:abstractNumId w:val="4"/>
  </w:num>
  <w:num w:numId="23">
    <w:abstractNumId w:val="20"/>
  </w:num>
  <w:num w:numId="24">
    <w:abstractNumId w:val="28"/>
  </w:num>
  <w:num w:numId="25">
    <w:abstractNumId w:val="12"/>
  </w:num>
  <w:num w:numId="26">
    <w:abstractNumId w:val="7"/>
  </w:num>
  <w:num w:numId="27">
    <w:abstractNumId w:val="16"/>
  </w:num>
  <w:num w:numId="28">
    <w:abstractNumId w:val="11"/>
  </w:num>
  <w:num w:numId="29">
    <w:abstractNumId w:val="10"/>
  </w:num>
  <w:num w:numId="30">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A6"/>
    <w:rsid w:val="00041171"/>
    <w:rsid w:val="00083B37"/>
    <w:rsid w:val="00090818"/>
    <w:rsid w:val="000A0612"/>
    <w:rsid w:val="000F51A6"/>
    <w:rsid w:val="001457A5"/>
    <w:rsid w:val="00175FA7"/>
    <w:rsid w:val="001A728E"/>
    <w:rsid w:val="001B5015"/>
    <w:rsid w:val="001D1F01"/>
    <w:rsid w:val="001E042A"/>
    <w:rsid w:val="00211E77"/>
    <w:rsid w:val="00225505"/>
    <w:rsid w:val="0028556B"/>
    <w:rsid w:val="00314A5A"/>
    <w:rsid w:val="003312ED"/>
    <w:rsid w:val="00377E4D"/>
    <w:rsid w:val="003A0DDF"/>
    <w:rsid w:val="004018C1"/>
    <w:rsid w:val="004137C9"/>
    <w:rsid w:val="00450501"/>
    <w:rsid w:val="004727F4"/>
    <w:rsid w:val="004A0667"/>
    <w:rsid w:val="004A0A8D"/>
    <w:rsid w:val="00520C0F"/>
    <w:rsid w:val="005249A4"/>
    <w:rsid w:val="0054353D"/>
    <w:rsid w:val="00553829"/>
    <w:rsid w:val="00575B92"/>
    <w:rsid w:val="00580FE4"/>
    <w:rsid w:val="005A0002"/>
    <w:rsid w:val="005D4DC9"/>
    <w:rsid w:val="005F7999"/>
    <w:rsid w:val="0060192D"/>
    <w:rsid w:val="00626EDA"/>
    <w:rsid w:val="006C772A"/>
    <w:rsid w:val="006D0F6B"/>
    <w:rsid w:val="006D7FF8"/>
    <w:rsid w:val="00704472"/>
    <w:rsid w:val="00722A51"/>
    <w:rsid w:val="007323D3"/>
    <w:rsid w:val="00791457"/>
    <w:rsid w:val="007B6246"/>
    <w:rsid w:val="007F372E"/>
    <w:rsid w:val="008632AC"/>
    <w:rsid w:val="008940D2"/>
    <w:rsid w:val="008B6766"/>
    <w:rsid w:val="008B6D0A"/>
    <w:rsid w:val="008D5E06"/>
    <w:rsid w:val="008D6D77"/>
    <w:rsid w:val="00954BFF"/>
    <w:rsid w:val="009B6F5F"/>
    <w:rsid w:val="00A0540E"/>
    <w:rsid w:val="00A45B17"/>
    <w:rsid w:val="00A51490"/>
    <w:rsid w:val="00A51E2D"/>
    <w:rsid w:val="00A623E1"/>
    <w:rsid w:val="00A814A8"/>
    <w:rsid w:val="00AA316B"/>
    <w:rsid w:val="00AB57A4"/>
    <w:rsid w:val="00AC3EAD"/>
    <w:rsid w:val="00AC7178"/>
    <w:rsid w:val="00AD6FA1"/>
    <w:rsid w:val="00AF2BED"/>
    <w:rsid w:val="00BB1F71"/>
    <w:rsid w:val="00BC1FD2"/>
    <w:rsid w:val="00BD58DD"/>
    <w:rsid w:val="00C167D7"/>
    <w:rsid w:val="00C201D7"/>
    <w:rsid w:val="00C20E71"/>
    <w:rsid w:val="00C44D7F"/>
    <w:rsid w:val="00C57A78"/>
    <w:rsid w:val="00C8299B"/>
    <w:rsid w:val="00C83BB9"/>
    <w:rsid w:val="00C922FA"/>
    <w:rsid w:val="00C92C41"/>
    <w:rsid w:val="00CB61BF"/>
    <w:rsid w:val="00D1650B"/>
    <w:rsid w:val="00D262F7"/>
    <w:rsid w:val="00D57E3E"/>
    <w:rsid w:val="00D76D9E"/>
    <w:rsid w:val="00D92387"/>
    <w:rsid w:val="00DA47B8"/>
    <w:rsid w:val="00DB24CB"/>
    <w:rsid w:val="00DE30FE"/>
    <w:rsid w:val="00DF44BE"/>
    <w:rsid w:val="00DF5013"/>
    <w:rsid w:val="00E03610"/>
    <w:rsid w:val="00E325D7"/>
    <w:rsid w:val="00E609BF"/>
    <w:rsid w:val="00E70167"/>
    <w:rsid w:val="00E9640A"/>
    <w:rsid w:val="00EE0B62"/>
    <w:rsid w:val="00F1586E"/>
    <w:rsid w:val="00F37684"/>
    <w:rsid w:val="00F55894"/>
    <w:rsid w:val="00F55CB7"/>
    <w:rsid w:val="00F614DC"/>
    <w:rsid w:val="00FB3C2F"/>
    <w:rsid w:val="00FC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294E2"/>
  <w15:chartTrackingRefBased/>
  <w15:docId w15:val="{64FD9748-4C87-481F-9EAD-8EA41C97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1"/>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1457A5"/>
    <w:rPr>
      <w:color w:val="40ACD1" w:themeColor="hyperlink"/>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2"/>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AC7178"/>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AC7178"/>
    <w:pPr>
      <w:spacing w:after="100"/>
    </w:pPr>
  </w:style>
  <w:style w:type="paragraph" w:styleId="TOC2">
    <w:name w:val="toc 2"/>
    <w:basedOn w:val="Normal"/>
    <w:next w:val="Normal"/>
    <w:autoRedefine/>
    <w:uiPriority w:val="39"/>
    <w:unhideWhenUsed/>
    <w:rsid w:val="00AC7178"/>
    <w:pPr>
      <w:spacing w:after="100"/>
      <w:ind w:left="180"/>
    </w:pPr>
  </w:style>
  <w:style w:type="paragraph" w:styleId="TOC3">
    <w:name w:val="toc 3"/>
    <w:basedOn w:val="Normal"/>
    <w:next w:val="Normal"/>
    <w:autoRedefine/>
    <w:uiPriority w:val="39"/>
    <w:unhideWhenUsed/>
    <w:rsid w:val="00041171"/>
    <w:pPr>
      <w:spacing w:after="100"/>
      <w:ind w:left="360"/>
    </w:pPr>
  </w:style>
  <w:style w:type="paragraph" w:customStyle="1" w:styleId="docbluelistheader">
    <w:name w:val="doc blue list header"/>
    <w:basedOn w:val="Heading3"/>
    <w:link w:val="docbluelistheaderChar"/>
    <w:qFormat/>
    <w:rsid w:val="001B5015"/>
    <w:pPr>
      <w:numPr>
        <w:numId w:val="3"/>
      </w:numPr>
    </w:pPr>
    <w:rPr>
      <w:sz w:val="32"/>
      <w:szCs w:val="36"/>
    </w:rPr>
  </w:style>
  <w:style w:type="paragraph" w:styleId="ListParagraph">
    <w:name w:val="List Paragraph"/>
    <w:basedOn w:val="Normal"/>
    <w:uiPriority w:val="34"/>
    <w:unhideWhenUsed/>
    <w:qFormat/>
    <w:rsid w:val="00A623E1"/>
    <w:pPr>
      <w:ind w:left="720"/>
      <w:contextualSpacing/>
    </w:pPr>
  </w:style>
  <w:style w:type="character" w:customStyle="1" w:styleId="docbluelistheaderChar">
    <w:name w:val="doc blue list header Char"/>
    <w:basedOn w:val="Heading3Char"/>
    <w:link w:val="docbluelistheader"/>
    <w:rsid w:val="001B5015"/>
    <w:rPr>
      <w:rFonts w:asciiTheme="majorHAnsi" w:eastAsiaTheme="majorEastAsia" w:hAnsiTheme="majorHAnsi" w:cstheme="majorBidi"/>
      <w:color w:val="1F4D78" w:themeColor="accent1" w:themeShade="7F"/>
      <w:sz w:val="32"/>
      <w:szCs w:val="36"/>
    </w:rPr>
  </w:style>
  <w:style w:type="paragraph" w:customStyle="1" w:styleId="Style1">
    <w:name w:val="Style1"/>
    <w:basedOn w:val="ListParagraph"/>
    <w:qFormat/>
    <w:rsid w:val="00EE0B62"/>
    <w:pPr>
      <w:spacing w:before="240" w:after="240" w:line="300" w:lineRule="auto"/>
      <w:ind w:left="0"/>
    </w:pPr>
    <w:rPr>
      <w:sz w:val="22"/>
      <w:szCs w:val="22"/>
    </w:rPr>
  </w:style>
  <w:style w:type="paragraph" w:customStyle="1" w:styleId="karpar1">
    <w:name w:val="karpar1"/>
    <w:basedOn w:val="Style1"/>
    <w:qFormat/>
    <w:rsid w:val="00EE0B62"/>
  </w:style>
  <w:style w:type="character" w:styleId="UnresolvedMention">
    <w:name w:val="Unresolved Mention"/>
    <w:basedOn w:val="DefaultParagraphFont"/>
    <w:uiPriority w:val="99"/>
    <w:semiHidden/>
    <w:unhideWhenUsed/>
    <w:rsid w:val="00AF2BED"/>
    <w:rPr>
      <w:color w:val="605E5C"/>
      <w:shd w:val="clear" w:color="auto" w:fill="E1DFDD"/>
    </w:rPr>
  </w:style>
  <w:style w:type="paragraph" w:customStyle="1" w:styleId="table">
    <w:name w:val="table"/>
    <w:basedOn w:val="karpar1"/>
    <w:qFormat/>
    <w:rsid w:val="00D262F7"/>
    <w:pPr>
      <w:spacing w:before="0" w:after="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I%20PC\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D344C-37D2-4E83-8E5F-B3D91C875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2556</TotalTime>
  <Pages>12</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 Manoj</dc:creator>
  <cp:lastModifiedBy>Karthik Manoj</cp:lastModifiedBy>
  <cp:revision>10</cp:revision>
  <dcterms:created xsi:type="dcterms:W3CDTF">2020-09-22T17:57:00Z</dcterms:created>
  <dcterms:modified xsi:type="dcterms:W3CDTF">2020-09-25T11:05:00Z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